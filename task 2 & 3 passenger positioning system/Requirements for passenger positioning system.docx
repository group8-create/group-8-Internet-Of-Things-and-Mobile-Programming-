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40" w:right="317" w:rightChars="0" w:hanging="720"/>
        <w:sectPr>
          <w:headerReference r:id="rId5" w:type="default"/>
          <w:pgSz w:w="12240" w:h="15840"/>
          <w:pgMar w:top="1440" w:right="1440" w:bottom="1440" w:left="1440" w:header="720" w:footer="720" w:gutter="0"/>
          <w:pgNumType w:start="1"/>
          <w:cols w:space="720" w:num="1"/>
        </w:sectPr>
      </w:pPr>
      <w:bookmarkStart w:id="0" w:name="_MON_1742995134"/>
      <w:bookmarkEnd w:id="0"/>
      <w:r>
        <w:object>
          <v:shape id="_x0000_i1025" o:spt="75" type="#_x0000_t75" style="height:787.5pt;width:540pt;" o:ole="t" filled="f" o:preferrelative="t" stroked="f" coordsize="21600,21600">
            <v:path/>
            <v:fill on="f" focussize="0,0"/>
            <v:stroke on="f" joinstyle="miter"/>
            <v:imagedata r:id="rId8" o:title=""/>
            <o:lock v:ext="edit" aspectratio="t"/>
            <w10:wrap type="none"/>
            <w10:anchorlock/>
          </v:shape>
          <o:OLEObject Type="Embed" ProgID="Word.Document.12" ShapeID="_x0000_i1025" DrawAspect="Content" ObjectID="_1468075725" r:id="rId7">
            <o:LockedField>false</o:LockedField>
          </o:OLEObject>
        </w:object>
      </w:r>
    </w:p>
    <w:p>
      <w:pPr>
        <w:ind w:right="317" w:rightChars="0"/>
        <w:rPr>
          <w:rFonts w:ascii="Times New Roman" w:hAnsi="Times New Roman" w:cs="Times New Roman"/>
          <w:shd w:val="clear" w:color="auto" w:fill="666666"/>
        </w:rPr>
      </w:pPr>
      <w:r>
        <w:rPr>
          <w:rFonts w:ascii="Times New Roman" w:hAnsi="Times New Roman" w:cs="Times New Roman"/>
          <w:sz w:val="24"/>
          <w:szCs w:val="24"/>
          <w:shd w:val="clear" w:color="auto" w:fill="666666"/>
        </w:rPr>
        <w:t xml:space="preserve">Table of Content                                                                                                       .  </w:t>
      </w: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sdt>
      <w:sdtPr>
        <w:rPr>
          <w:rFonts w:ascii="Times New Roman" w:hAnsi="Times New Roman" w:cs="Times New Roman"/>
        </w:rPr>
        <w:id w:val="1"/>
        <w:docPartObj>
          <w:docPartGallery w:val="Table of Contents"/>
          <w:docPartUnique/>
        </w:docPartObj>
      </w:sdtPr>
      <w:sdtEndPr>
        <w:rPr>
          <w:rFonts w:ascii="Times New Roman" w:hAnsi="Times New Roman" w:cs="Times New Roman"/>
        </w:rPr>
      </w:sdtEndPr>
      <w:sdtContent>
        <w:p>
          <w:pPr>
            <w:widowControl w:val="0"/>
            <w:tabs>
              <w:tab w:val="right" w:pos="9360"/>
            </w:tabs>
            <w:spacing w:before="60" w:line="480" w:lineRule="auto"/>
            <w:ind w:right="317" w:rightChars="0"/>
            <w:rPr>
              <w:rFonts w:ascii="Times New Roman" w:hAnsi="Times New Roman" w:cs="Times New Roman"/>
              <w:b/>
              <w:color w:val="000000"/>
              <w:sz w:val="24"/>
              <w:szCs w:val="24"/>
            </w:rPr>
          </w:pPr>
          <w:r>
            <w:rPr>
              <w:rFonts w:ascii="Times New Roman" w:hAnsi="Times New Roman" w:cs="Times New Roman"/>
            </w:rPr>
            <w:fldChar w:fldCharType="begin"/>
          </w:r>
          <w:r>
            <w:rPr>
              <w:rFonts w:ascii="Times New Roman" w:hAnsi="Times New Roman" w:cs="Times New Roman"/>
            </w:rPr>
            <w:instrText xml:space="preserve"> TOC \h \u \z \t "Heading 1,1,Heading 2,2,Heading 3,3,Heading 4,4,Heading 5,5,Heading 6,6,"</w:instrText>
          </w:r>
          <w:r>
            <w:rPr>
              <w:rFonts w:ascii="Times New Roman" w:hAnsi="Times New Roman" w:cs="Times New Roman"/>
            </w:rPr>
            <w:fldChar w:fldCharType="separate"/>
          </w:r>
          <w:r>
            <w:fldChar w:fldCharType="begin"/>
          </w:r>
          <w:r>
            <w:instrText xml:space="preserve"> HYPERLINK \l "_45wmge29sgn0" \h </w:instrText>
          </w:r>
          <w:r>
            <w:fldChar w:fldCharType="separate"/>
          </w:r>
          <w:r>
            <w:rPr>
              <w:rFonts w:ascii="Times New Roman" w:hAnsi="Times New Roman" w:cs="Times New Roman"/>
              <w:b/>
              <w:color w:val="000000"/>
              <w:sz w:val="24"/>
              <w:szCs w:val="24"/>
            </w:rPr>
            <w:t>1. Introduction:</w:t>
          </w:r>
          <w:r>
            <w:rPr>
              <w:rFonts w:ascii="Times New Roman" w:hAnsi="Times New Roman" w:cs="Times New Roman"/>
              <w:b/>
              <w:color w:val="000000"/>
              <w:sz w:val="24"/>
              <w:szCs w:val="24"/>
            </w:rPr>
            <w:tab/>
          </w:r>
          <w:r>
            <w:rPr>
              <w:rFonts w:ascii="Times New Roman" w:hAnsi="Times New Roman" w:cs="Times New Roman"/>
              <w:b/>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_45wmge29sgn0 \h </w:instrText>
          </w:r>
          <w:r>
            <w:rPr>
              <w:rFonts w:ascii="Times New Roman" w:hAnsi="Times New Roman" w:cs="Times New Roman"/>
              <w:sz w:val="24"/>
              <w:szCs w:val="24"/>
            </w:rPr>
            <w:fldChar w:fldCharType="separate"/>
          </w:r>
          <w:r>
            <w:rPr>
              <w:rFonts w:ascii="Times New Roman" w:hAnsi="Times New Roman" w:cs="Times New Roman"/>
              <w:b/>
              <w:sz w:val="24"/>
              <w:szCs w:val="24"/>
            </w:rPr>
            <w:t>2</w:t>
          </w:r>
          <w:r>
            <w:rPr>
              <w:rFonts w:ascii="Times New Roman" w:hAnsi="Times New Roman" w:cs="Times New Roman"/>
              <w:sz w:val="24"/>
              <w:szCs w:val="24"/>
            </w:rPr>
            <w:fldChar w:fldCharType="end"/>
          </w:r>
        </w:p>
        <w:p>
          <w:pPr>
            <w:widowControl w:val="0"/>
            <w:tabs>
              <w:tab w:val="right" w:pos="9360"/>
            </w:tabs>
            <w:spacing w:before="60" w:line="480" w:lineRule="auto"/>
            <w:ind w:left="360" w:right="317" w:rightChars="0"/>
            <w:rPr>
              <w:rFonts w:ascii="Times New Roman" w:hAnsi="Times New Roman" w:cs="Times New Roman"/>
              <w:color w:val="000000"/>
              <w:sz w:val="24"/>
              <w:szCs w:val="24"/>
            </w:rPr>
          </w:pPr>
          <w:r>
            <w:fldChar w:fldCharType="begin"/>
          </w:r>
          <w:r>
            <w:instrText xml:space="preserve"> HYPERLINK \l "_pcwa892qvg7r" \h </w:instrText>
          </w:r>
          <w:r>
            <w:fldChar w:fldCharType="separate"/>
          </w:r>
          <w:r>
            <w:rPr>
              <w:rFonts w:ascii="Times New Roman" w:hAnsi="Times New Roman" w:cs="Times New Roman"/>
              <w:color w:val="000000"/>
              <w:sz w:val="24"/>
              <w:szCs w:val="24"/>
            </w:rPr>
            <w:t>1.1 Purpose:</w:t>
          </w:r>
          <w:r>
            <w:rPr>
              <w:rFonts w:ascii="Times New Roman" w:hAnsi="Times New Roman" w:cs="Times New Roman"/>
              <w:color w:val="000000"/>
              <w:sz w:val="24"/>
              <w:szCs w:val="24"/>
            </w:rPr>
            <w:tab/>
          </w:r>
          <w:r>
            <w:rPr>
              <w:rFonts w:ascii="Times New Roman" w:hAnsi="Times New Roman" w:cs="Times New Roman"/>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_pcwa892qvg7r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p>
          <w:pPr>
            <w:widowControl w:val="0"/>
            <w:tabs>
              <w:tab w:val="right" w:pos="9360"/>
            </w:tabs>
            <w:spacing w:before="60" w:line="480" w:lineRule="auto"/>
            <w:ind w:left="720" w:right="317" w:rightChars="0"/>
            <w:rPr>
              <w:rFonts w:ascii="Times New Roman" w:hAnsi="Times New Roman" w:cs="Times New Roman"/>
              <w:color w:val="000000"/>
              <w:sz w:val="24"/>
              <w:szCs w:val="24"/>
            </w:rPr>
          </w:pPr>
          <w:r>
            <w:fldChar w:fldCharType="begin"/>
          </w:r>
          <w:r>
            <w:instrText xml:space="preserve"> HYPERLINK \l "_t1hwxqnc0q3l" \h </w:instrText>
          </w:r>
          <w:r>
            <w:fldChar w:fldCharType="separate"/>
          </w:r>
          <w:r>
            <w:rPr>
              <w:rFonts w:ascii="Times New Roman" w:hAnsi="Times New Roman" w:cs="Times New Roman"/>
              <w:color w:val="000000"/>
              <w:sz w:val="24"/>
              <w:szCs w:val="24"/>
            </w:rPr>
            <w:t>1.1.1 Problem Statement</w:t>
          </w:r>
          <w:r>
            <w:rPr>
              <w:rFonts w:ascii="Times New Roman" w:hAnsi="Times New Roman" w:cs="Times New Roman"/>
              <w:color w:val="000000"/>
              <w:sz w:val="24"/>
              <w:szCs w:val="24"/>
            </w:rPr>
            <w:tab/>
          </w:r>
          <w:r>
            <w:rPr>
              <w:rFonts w:ascii="Times New Roman" w:hAnsi="Times New Roman" w:cs="Times New Roman"/>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_t1hwxqnc0q3l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p>
          <w:pPr>
            <w:widowControl w:val="0"/>
            <w:tabs>
              <w:tab w:val="right" w:pos="9360"/>
            </w:tabs>
            <w:spacing w:before="60" w:line="480" w:lineRule="auto"/>
            <w:ind w:right="317" w:rightChars="0"/>
            <w:rPr>
              <w:rFonts w:ascii="Times New Roman" w:hAnsi="Times New Roman" w:cs="Times New Roman"/>
              <w:b/>
              <w:color w:val="000000"/>
              <w:sz w:val="24"/>
              <w:szCs w:val="24"/>
            </w:rPr>
          </w:pPr>
          <w:r>
            <w:fldChar w:fldCharType="begin"/>
          </w:r>
          <w:r>
            <w:instrText xml:space="preserve"> HYPERLINK \l "_y8g0yj7iqez6" \h </w:instrText>
          </w:r>
          <w:r>
            <w:fldChar w:fldCharType="separate"/>
          </w:r>
          <w:r>
            <w:rPr>
              <w:rFonts w:ascii="Times New Roman" w:hAnsi="Times New Roman" w:cs="Times New Roman"/>
              <w:b/>
              <w:color w:val="000000"/>
              <w:sz w:val="24"/>
              <w:szCs w:val="24"/>
            </w:rPr>
            <w:t>2. Business and user Requirements:</w:t>
          </w:r>
          <w:r>
            <w:rPr>
              <w:rFonts w:ascii="Times New Roman" w:hAnsi="Times New Roman" w:cs="Times New Roman"/>
              <w:b/>
              <w:color w:val="000000"/>
              <w:sz w:val="24"/>
              <w:szCs w:val="24"/>
            </w:rPr>
            <w:tab/>
          </w:r>
          <w:r>
            <w:rPr>
              <w:rFonts w:ascii="Times New Roman" w:hAnsi="Times New Roman" w:cs="Times New Roman"/>
              <w:b/>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_y8g0yj7iqez6 \h </w:instrText>
          </w:r>
          <w:r>
            <w:rPr>
              <w:rFonts w:ascii="Times New Roman" w:hAnsi="Times New Roman" w:cs="Times New Roman"/>
              <w:sz w:val="24"/>
              <w:szCs w:val="24"/>
            </w:rPr>
            <w:fldChar w:fldCharType="separate"/>
          </w:r>
          <w:r>
            <w:rPr>
              <w:rFonts w:ascii="Times New Roman" w:hAnsi="Times New Roman" w:cs="Times New Roman"/>
              <w:b/>
              <w:sz w:val="24"/>
              <w:szCs w:val="24"/>
            </w:rPr>
            <w:t>3</w:t>
          </w:r>
          <w:r>
            <w:rPr>
              <w:rFonts w:ascii="Times New Roman" w:hAnsi="Times New Roman" w:cs="Times New Roman"/>
              <w:sz w:val="24"/>
              <w:szCs w:val="24"/>
            </w:rPr>
            <w:fldChar w:fldCharType="end"/>
          </w:r>
        </w:p>
        <w:p>
          <w:pPr>
            <w:widowControl w:val="0"/>
            <w:tabs>
              <w:tab w:val="right" w:pos="9360"/>
            </w:tabs>
            <w:spacing w:before="60" w:line="480" w:lineRule="auto"/>
            <w:ind w:left="720" w:right="317" w:rightChars="0"/>
            <w:rPr>
              <w:rFonts w:ascii="Times New Roman" w:hAnsi="Times New Roman" w:cs="Times New Roman"/>
              <w:color w:val="000000"/>
              <w:sz w:val="24"/>
              <w:szCs w:val="24"/>
            </w:rPr>
          </w:pPr>
          <w:r>
            <w:fldChar w:fldCharType="begin"/>
          </w:r>
          <w:r>
            <w:instrText xml:space="preserve"> HYPERLINK \l "_mqsuvf99d8mb" \h </w:instrText>
          </w:r>
          <w:r>
            <w:fldChar w:fldCharType="separate"/>
          </w:r>
          <w:r>
            <w:rPr>
              <w:rFonts w:ascii="Times New Roman" w:hAnsi="Times New Roman" w:cs="Times New Roman"/>
              <w:color w:val="000000"/>
              <w:sz w:val="24"/>
              <w:szCs w:val="24"/>
            </w:rPr>
            <w:t>2.1 Business requirements:</w:t>
          </w:r>
          <w:r>
            <w:rPr>
              <w:rFonts w:ascii="Times New Roman" w:hAnsi="Times New Roman" w:cs="Times New Roman"/>
              <w:color w:val="000000"/>
              <w:sz w:val="24"/>
              <w:szCs w:val="24"/>
            </w:rPr>
            <w:tab/>
          </w:r>
          <w:r>
            <w:rPr>
              <w:rFonts w:ascii="Times New Roman" w:hAnsi="Times New Roman" w:cs="Times New Roman"/>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_mqsuvf99d8mb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p>
          <w:pPr>
            <w:widowControl w:val="0"/>
            <w:tabs>
              <w:tab w:val="right" w:pos="9360"/>
            </w:tabs>
            <w:spacing w:before="60" w:line="480" w:lineRule="auto"/>
            <w:ind w:left="720" w:right="317" w:rightChars="0"/>
            <w:rPr>
              <w:rFonts w:ascii="Times New Roman" w:hAnsi="Times New Roman" w:cs="Times New Roman"/>
              <w:color w:val="000000"/>
              <w:sz w:val="24"/>
              <w:szCs w:val="24"/>
            </w:rPr>
          </w:pPr>
          <w:r>
            <w:fldChar w:fldCharType="begin"/>
          </w:r>
          <w:r>
            <w:instrText xml:space="preserve"> HYPERLINK \l "_vw629jkzqqto" \h </w:instrText>
          </w:r>
          <w:r>
            <w:fldChar w:fldCharType="separate"/>
          </w:r>
          <w:r>
            <w:rPr>
              <w:rFonts w:ascii="Times New Roman" w:hAnsi="Times New Roman" w:cs="Times New Roman"/>
              <w:color w:val="000000"/>
              <w:sz w:val="24"/>
              <w:szCs w:val="24"/>
            </w:rPr>
            <w:t>2.2 User requirements:</w:t>
          </w:r>
          <w:r>
            <w:rPr>
              <w:rFonts w:ascii="Times New Roman" w:hAnsi="Times New Roman" w:cs="Times New Roman"/>
              <w:color w:val="000000"/>
              <w:sz w:val="24"/>
              <w:szCs w:val="24"/>
            </w:rPr>
            <w:tab/>
          </w:r>
          <w:r>
            <w:rPr>
              <w:rFonts w:ascii="Times New Roman" w:hAnsi="Times New Roman" w:cs="Times New Roman"/>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_vw629jkzqqto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p>
          <w:pPr>
            <w:widowControl w:val="0"/>
            <w:tabs>
              <w:tab w:val="right" w:pos="9360"/>
            </w:tabs>
            <w:spacing w:before="60" w:line="480" w:lineRule="auto"/>
            <w:ind w:left="720" w:right="317" w:rightChars="0"/>
            <w:rPr>
              <w:rFonts w:ascii="Times New Roman" w:hAnsi="Times New Roman" w:cs="Times New Roman"/>
              <w:color w:val="000000"/>
              <w:sz w:val="24"/>
              <w:szCs w:val="24"/>
            </w:rPr>
          </w:pPr>
          <w:r>
            <w:fldChar w:fldCharType="begin"/>
          </w:r>
          <w:r>
            <w:instrText xml:space="preserve"> HYPERLINK \l "_95bv8hi5vfa" \h </w:instrText>
          </w:r>
          <w:r>
            <w:fldChar w:fldCharType="separate"/>
          </w:r>
          <w:r>
            <w:rPr>
              <w:rFonts w:ascii="Times New Roman" w:hAnsi="Times New Roman" w:cs="Times New Roman"/>
              <w:color w:val="000000"/>
              <w:sz w:val="24"/>
              <w:szCs w:val="24"/>
            </w:rPr>
            <w:t>2.3 Functional requirements:</w:t>
          </w:r>
          <w:r>
            <w:rPr>
              <w:rFonts w:ascii="Times New Roman" w:hAnsi="Times New Roman" w:cs="Times New Roman"/>
              <w:color w:val="000000"/>
              <w:sz w:val="24"/>
              <w:szCs w:val="24"/>
            </w:rPr>
            <w:tab/>
          </w:r>
          <w:r>
            <w:rPr>
              <w:rFonts w:ascii="Times New Roman" w:hAnsi="Times New Roman" w:cs="Times New Roman"/>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_95bv8hi5vfa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p>
        <w:p>
          <w:pPr>
            <w:widowControl w:val="0"/>
            <w:tabs>
              <w:tab w:val="right" w:pos="9360"/>
            </w:tabs>
            <w:spacing w:before="60" w:line="480" w:lineRule="auto"/>
            <w:ind w:left="720" w:right="317" w:rightChars="0"/>
            <w:rPr>
              <w:rFonts w:ascii="Times New Roman" w:hAnsi="Times New Roman" w:cs="Times New Roman"/>
              <w:color w:val="000000"/>
              <w:sz w:val="24"/>
              <w:szCs w:val="24"/>
            </w:rPr>
          </w:pPr>
          <w:r>
            <w:fldChar w:fldCharType="begin"/>
          </w:r>
          <w:r>
            <w:instrText xml:space="preserve"> HYPERLINK \l "_gznlyzyjb1r9" \h </w:instrText>
          </w:r>
          <w:r>
            <w:fldChar w:fldCharType="separate"/>
          </w:r>
          <w:r>
            <w:rPr>
              <w:rFonts w:ascii="Times New Roman" w:hAnsi="Times New Roman" w:cs="Times New Roman"/>
              <w:color w:val="000000"/>
              <w:sz w:val="24"/>
              <w:szCs w:val="24"/>
            </w:rPr>
            <w:t>2.4 Non-functional requirements</w:t>
          </w:r>
          <w:r>
            <w:rPr>
              <w:rFonts w:ascii="Times New Roman" w:hAnsi="Times New Roman" w:cs="Times New Roman"/>
              <w:color w:val="000000"/>
              <w:sz w:val="24"/>
              <w:szCs w:val="24"/>
            </w:rPr>
            <w:tab/>
          </w:r>
          <w:r>
            <w:rPr>
              <w:rFonts w:ascii="Times New Roman" w:hAnsi="Times New Roman" w:cs="Times New Roman"/>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_gznlyzyjb1r9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p>
        <w:p>
          <w:pPr>
            <w:widowControl w:val="0"/>
            <w:tabs>
              <w:tab w:val="right" w:pos="9360"/>
            </w:tabs>
            <w:spacing w:before="60" w:line="480" w:lineRule="auto"/>
            <w:ind w:right="317" w:rightChars="0"/>
            <w:rPr>
              <w:rFonts w:ascii="Times New Roman" w:hAnsi="Times New Roman" w:cs="Times New Roman"/>
              <w:b/>
              <w:color w:val="000000"/>
              <w:sz w:val="24"/>
              <w:szCs w:val="24"/>
            </w:rPr>
          </w:pPr>
          <w:r>
            <w:fldChar w:fldCharType="begin"/>
          </w:r>
          <w:r>
            <w:instrText xml:space="preserve"> HYPERLINK \l "_6j9hlud7u7ht" \h </w:instrText>
          </w:r>
          <w:r>
            <w:fldChar w:fldCharType="separate"/>
          </w:r>
          <w:r>
            <w:rPr>
              <w:rFonts w:ascii="Times New Roman" w:hAnsi="Times New Roman" w:cs="Times New Roman"/>
              <w:b/>
              <w:color w:val="000000"/>
              <w:sz w:val="24"/>
              <w:szCs w:val="24"/>
            </w:rPr>
            <w:t>3. Use Case diagram for passenger Modeling system</w:t>
          </w:r>
          <w:r>
            <w:rPr>
              <w:rFonts w:ascii="Times New Roman" w:hAnsi="Times New Roman" w:cs="Times New Roman"/>
              <w:b/>
              <w:color w:val="000000"/>
              <w:sz w:val="24"/>
              <w:szCs w:val="24"/>
            </w:rPr>
            <w:tab/>
          </w:r>
          <w:r>
            <w:rPr>
              <w:rFonts w:ascii="Times New Roman" w:hAnsi="Times New Roman" w:cs="Times New Roman"/>
              <w:b/>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_6j9hlud7u7ht \h </w:instrText>
          </w:r>
          <w:r>
            <w:rPr>
              <w:rFonts w:ascii="Times New Roman" w:hAnsi="Times New Roman" w:cs="Times New Roman"/>
              <w:sz w:val="24"/>
              <w:szCs w:val="24"/>
            </w:rPr>
            <w:fldChar w:fldCharType="separate"/>
          </w:r>
          <w:r>
            <w:rPr>
              <w:rFonts w:ascii="Times New Roman" w:hAnsi="Times New Roman" w:cs="Times New Roman"/>
              <w:b/>
              <w:sz w:val="24"/>
              <w:szCs w:val="24"/>
            </w:rPr>
            <w:t>5</w:t>
          </w:r>
          <w:r>
            <w:rPr>
              <w:rFonts w:ascii="Times New Roman" w:hAnsi="Times New Roman" w:cs="Times New Roman"/>
              <w:sz w:val="24"/>
              <w:szCs w:val="24"/>
            </w:rPr>
            <w:fldChar w:fldCharType="end"/>
          </w:r>
        </w:p>
        <w:p>
          <w:pPr>
            <w:widowControl w:val="0"/>
            <w:tabs>
              <w:tab w:val="right" w:pos="9360"/>
            </w:tabs>
            <w:spacing w:before="60" w:line="480" w:lineRule="auto"/>
            <w:ind w:right="317" w:rightChars="0"/>
            <w:rPr>
              <w:rFonts w:ascii="Times New Roman" w:hAnsi="Times New Roman" w:cs="Times New Roman"/>
              <w:b/>
              <w:color w:val="000000"/>
              <w:sz w:val="24"/>
              <w:szCs w:val="24"/>
            </w:rPr>
          </w:pPr>
          <w:r>
            <w:fldChar w:fldCharType="begin"/>
          </w:r>
          <w:r>
            <w:instrText xml:space="preserve"> HYPERLINK \l "_o1gvq13ldptf" \h </w:instrText>
          </w:r>
          <w:r>
            <w:fldChar w:fldCharType="separate"/>
          </w:r>
          <w:r>
            <w:rPr>
              <w:rFonts w:ascii="Times New Roman" w:hAnsi="Times New Roman" w:cs="Times New Roman"/>
              <w:b/>
              <w:color w:val="000000"/>
              <w:sz w:val="24"/>
              <w:szCs w:val="24"/>
            </w:rPr>
            <w:t>3. Technical requirements:</w:t>
          </w:r>
          <w:r>
            <w:rPr>
              <w:rFonts w:ascii="Times New Roman" w:hAnsi="Times New Roman" w:cs="Times New Roman"/>
              <w:b/>
              <w:color w:val="000000"/>
              <w:sz w:val="24"/>
              <w:szCs w:val="24"/>
            </w:rPr>
            <w:tab/>
          </w:r>
          <w:r>
            <w:rPr>
              <w:rFonts w:ascii="Times New Roman" w:hAnsi="Times New Roman" w:cs="Times New Roman"/>
              <w:b/>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_o1gvq13ldptf \h </w:instrText>
          </w:r>
          <w:r>
            <w:rPr>
              <w:rFonts w:ascii="Times New Roman" w:hAnsi="Times New Roman" w:cs="Times New Roman"/>
              <w:sz w:val="24"/>
              <w:szCs w:val="24"/>
            </w:rPr>
            <w:fldChar w:fldCharType="separate"/>
          </w:r>
          <w:r>
            <w:rPr>
              <w:rFonts w:ascii="Times New Roman" w:hAnsi="Times New Roman" w:cs="Times New Roman"/>
              <w:b/>
              <w:sz w:val="24"/>
              <w:szCs w:val="24"/>
            </w:rPr>
            <w:t>6</w:t>
          </w:r>
          <w:r>
            <w:rPr>
              <w:rFonts w:ascii="Times New Roman" w:hAnsi="Times New Roman" w:cs="Times New Roman"/>
              <w:sz w:val="24"/>
              <w:szCs w:val="24"/>
            </w:rPr>
            <w:fldChar w:fldCharType="end"/>
          </w:r>
        </w:p>
        <w:p>
          <w:pPr>
            <w:widowControl w:val="0"/>
            <w:tabs>
              <w:tab w:val="right" w:pos="9360"/>
            </w:tabs>
            <w:spacing w:before="60" w:line="480" w:lineRule="auto"/>
            <w:ind w:right="317" w:rightChars="0"/>
            <w:rPr>
              <w:rFonts w:ascii="Times New Roman" w:hAnsi="Times New Roman" w:cs="Times New Roman"/>
              <w:b/>
              <w:color w:val="000000"/>
              <w:sz w:val="24"/>
              <w:szCs w:val="24"/>
            </w:rPr>
          </w:pPr>
          <w:r>
            <w:fldChar w:fldCharType="begin"/>
          </w:r>
          <w:r>
            <w:instrText xml:space="preserve"> HYPERLINK \l "_1bp25jnnncj2" \h </w:instrText>
          </w:r>
          <w:r>
            <w:fldChar w:fldCharType="separate"/>
          </w:r>
          <w:r>
            <w:rPr>
              <w:rFonts w:ascii="Times New Roman" w:hAnsi="Times New Roman" w:cs="Times New Roman"/>
              <w:b/>
              <w:color w:val="000000"/>
              <w:sz w:val="24"/>
              <w:szCs w:val="24"/>
            </w:rPr>
            <w:t>4. Design requirements:</w:t>
          </w:r>
          <w:r>
            <w:rPr>
              <w:rFonts w:ascii="Times New Roman" w:hAnsi="Times New Roman" w:cs="Times New Roman"/>
              <w:b/>
              <w:color w:val="000000"/>
              <w:sz w:val="24"/>
              <w:szCs w:val="24"/>
            </w:rPr>
            <w:tab/>
          </w:r>
          <w:r>
            <w:rPr>
              <w:rFonts w:ascii="Times New Roman" w:hAnsi="Times New Roman" w:cs="Times New Roman"/>
              <w:b/>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_1bp25jnnncj2 \h </w:instrText>
          </w:r>
          <w:r>
            <w:rPr>
              <w:rFonts w:ascii="Times New Roman" w:hAnsi="Times New Roman" w:cs="Times New Roman"/>
              <w:sz w:val="24"/>
              <w:szCs w:val="24"/>
            </w:rPr>
            <w:fldChar w:fldCharType="separate"/>
          </w:r>
          <w:r>
            <w:rPr>
              <w:rFonts w:ascii="Times New Roman" w:hAnsi="Times New Roman" w:cs="Times New Roman"/>
              <w:b/>
              <w:sz w:val="24"/>
              <w:szCs w:val="24"/>
            </w:rPr>
            <w:t>7</w:t>
          </w:r>
          <w:r>
            <w:rPr>
              <w:rFonts w:ascii="Times New Roman" w:hAnsi="Times New Roman" w:cs="Times New Roman"/>
              <w:sz w:val="24"/>
              <w:szCs w:val="24"/>
            </w:rPr>
            <w:fldChar w:fldCharType="end"/>
          </w:r>
        </w:p>
        <w:p>
          <w:pPr>
            <w:widowControl w:val="0"/>
            <w:tabs>
              <w:tab w:val="right" w:pos="9360"/>
            </w:tabs>
            <w:spacing w:before="60" w:line="480" w:lineRule="auto"/>
            <w:ind w:right="317" w:rightChars="0"/>
            <w:rPr>
              <w:rFonts w:ascii="Times New Roman" w:hAnsi="Times New Roman" w:cs="Times New Roman"/>
              <w:b/>
              <w:color w:val="000000"/>
              <w:sz w:val="24"/>
              <w:szCs w:val="24"/>
            </w:rPr>
          </w:pPr>
          <w:r>
            <w:fldChar w:fldCharType="begin"/>
          </w:r>
          <w:r>
            <w:instrText xml:space="preserve"> HYPERLINK \l "_4pvmjcv1eajx" \h </w:instrText>
          </w:r>
          <w:r>
            <w:fldChar w:fldCharType="separate"/>
          </w:r>
          <w:r>
            <w:rPr>
              <w:rFonts w:ascii="Times New Roman" w:hAnsi="Times New Roman" w:cs="Times New Roman"/>
              <w:b/>
              <w:color w:val="000000"/>
              <w:sz w:val="24"/>
              <w:szCs w:val="24"/>
            </w:rPr>
            <w:t>5. Legal and Compliance Requirement</w:t>
          </w:r>
          <w:r>
            <w:rPr>
              <w:rFonts w:ascii="Times New Roman" w:hAnsi="Times New Roman" w:cs="Times New Roman"/>
              <w:b/>
              <w:color w:val="000000"/>
              <w:sz w:val="24"/>
              <w:szCs w:val="24"/>
            </w:rPr>
            <w:tab/>
          </w:r>
          <w:r>
            <w:rPr>
              <w:rFonts w:ascii="Times New Roman" w:hAnsi="Times New Roman" w:cs="Times New Roman"/>
              <w:b/>
              <w:color w:val="000000"/>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_4pvmjcv1eajx \h </w:instrText>
          </w:r>
          <w:r>
            <w:rPr>
              <w:rFonts w:ascii="Times New Roman" w:hAnsi="Times New Roman" w:cs="Times New Roman"/>
              <w:sz w:val="24"/>
              <w:szCs w:val="24"/>
            </w:rPr>
            <w:fldChar w:fldCharType="separate"/>
          </w:r>
          <w:r>
            <w:rPr>
              <w:rFonts w:ascii="Times New Roman" w:hAnsi="Times New Roman" w:cs="Times New Roman"/>
              <w:b/>
              <w:sz w:val="24"/>
              <w:szCs w:val="24"/>
            </w:rPr>
            <w:t>9</w:t>
          </w:r>
          <w:r>
            <w:rPr>
              <w:rFonts w:ascii="Times New Roman" w:hAnsi="Times New Roman" w:cs="Times New Roman"/>
              <w:sz w:val="24"/>
              <w:szCs w:val="24"/>
            </w:rPr>
            <w:fldChar w:fldCharType="end"/>
          </w:r>
        </w:p>
        <w:p>
          <w:pPr>
            <w:widowControl w:val="0"/>
            <w:tabs>
              <w:tab w:val="right" w:pos="9360"/>
            </w:tabs>
            <w:spacing w:before="60" w:line="480" w:lineRule="auto"/>
            <w:ind w:right="317" w:rightChars="0"/>
            <w:rPr>
              <w:rFonts w:ascii="Times New Roman" w:hAnsi="Times New Roman" w:cs="Times New Roman"/>
              <w:b/>
              <w:color w:val="000000"/>
            </w:rPr>
          </w:pPr>
          <w:r>
            <w:fldChar w:fldCharType="begin"/>
          </w:r>
          <w:r>
            <w:instrText xml:space="preserve"> HYPERLINK \l "_mduwzp7cwt3v" \h </w:instrText>
          </w:r>
          <w:r>
            <w:fldChar w:fldCharType="separate"/>
          </w:r>
          <w:r>
            <w:rPr>
              <w:rFonts w:ascii="Times New Roman" w:hAnsi="Times New Roman" w:cs="Times New Roman"/>
              <w:b/>
              <w:color w:val="000000"/>
              <w:sz w:val="24"/>
              <w:szCs w:val="24"/>
            </w:rPr>
            <w:t>6. Conclusion</w:t>
          </w:r>
          <w:r>
            <w:rPr>
              <w:rFonts w:ascii="Times New Roman" w:hAnsi="Times New Roman" w:cs="Times New Roman"/>
              <w:b/>
              <w:color w:val="000000"/>
              <w:sz w:val="24"/>
              <w:szCs w:val="24"/>
            </w:rPr>
            <w:tab/>
          </w:r>
          <w:r>
            <w:rPr>
              <w:rFonts w:ascii="Times New Roman" w:hAnsi="Times New Roman" w:cs="Times New Roman"/>
              <w:b/>
              <w:color w:val="000000"/>
              <w:sz w:val="24"/>
              <w:szCs w:val="24"/>
            </w:rPr>
            <w:fldChar w:fldCharType="end"/>
          </w:r>
          <w:r>
            <w:rPr>
              <w:rFonts w:ascii="Times New Roman" w:hAnsi="Times New Roman" w:cs="Times New Roman"/>
            </w:rPr>
            <w:fldChar w:fldCharType="begin"/>
          </w:r>
          <w:r>
            <w:rPr>
              <w:rFonts w:ascii="Times New Roman" w:hAnsi="Times New Roman" w:cs="Times New Roman"/>
            </w:rPr>
            <w:instrText xml:space="preserve"> PAGEREF _mduwzp7cwt3v \h </w:instrText>
          </w:r>
          <w:r>
            <w:rPr>
              <w:rFonts w:ascii="Times New Roman" w:hAnsi="Times New Roman" w:cs="Times New Roman"/>
            </w:rPr>
            <w:fldChar w:fldCharType="separate"/>
          </w:r>
          <w:r>
            <w:rPr>
              <w:rFonts w:ascii="Times New Roman" w:hAnsi="Times New Roman" w:cs="Times New Roman"/>
              <w:b/>
            </w:rPr>
            <w:t>10</w:t>
          </w:r>
          <w:r>
            <w:rPr>
              <w:rFonts w:ascii="Times New Roman" w:hAnsi="Times New Roman" w:cs="Times New Roman"/>
            </w:rPr>
            <w:fldChar w:fldCharType="end"/>
          </w:r>
          <w:r>
            <w:rPr>
              <w:rFonts w:ascii="Times New Roman" w:hAnsi="Times New Roman" w:cs="Times New Roman"/>
            </w:rPr>
            <w:fldChar w:fldCharType="end"/>
          </w:r>
        </w:p>
      </w:sdtContent>
    </w:sdt>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ind w:right="317" w:rightChars="0"/>
        <w:rPr>
          <w:rFonts w:ascii="Times New Roman" w:hAnsi="Times New Roman" w:cs="Times New Roman"/>
        </w:rPr>
      </w:pPr>
    </w:p>
    <w:p>
      <w:pPr>
        <w:pStyle w:val="2"/>
        <w:numPr>
          <w:ilvl w:val="0"/>
          <w:numId w:val="1"/>
        </w:numPr>
        <w:ind w:left="360" w:right="317" w:rightChars="0"/>
        <w:rPr>
          <w:rFonts w:ascii="Arial Black" w:hAnsi="Arial Black" w:cs="Arial Black"/>
          <w:b/>
          <w:bCs/>
          <w:sz w:val="44"/>
          <w:szCs w:val="44"/>
        </w:rPr>
      </w:pPr>
      <w:bookmarkStart w:id="1" w:name="_45wmge29sgn0" w:colFirst="0" w:colLast="0"/>
      <w:bookmarkEnd w:id="1"/>
      <w:r>
        <w:rPr>
          <w:rFonts w:ascii="Arial Black" w:hAnsi="Arial Black" w:cs="Arial Black"/>
          <w:b/>
          <w:bCs/>
          <w:sz w:val="44"/>
          <w:szCs w:val="44"/>
        </w:rPr>
        <w:t>Introduction:</w:t>
      </w:r>
    </w:p>
    <w:p>
      <w:pPr>
        <w:pStyle w:val="11"/>
        <w:keepNext w:val="0"/>
        <w:keepLines w:val="0"/>
        <w:widowControl/>
        <w:suppressLineNumbers w:val="0"/>
        <w:bidi w:val="0"/>
        <w:spacing w:before="0" w:beforeAutospacing="0" w:after="0" w:afterAutospacing="0" w:line="21" w:lineRule="atLeast"/>
        <w:ind w:left="361" w:leftChars="164" w:right="317" w:rightChars="0" w:firstLine="384" w:firstLineChars="160"/>
        <w:rPr>
          <w:rFonts w:hint="default" w:ascii="Times New Roman" w:hAnsi="Times New Roman" w:cs="Times New Roman"/>
          <w:sz w:val="24"/>
          <w:szCs w:val="24"/>
        </w:rPr>
      </w:pPr>
      <w:r>
        <w:rPr>
          <w:rFonts w:hint="default" w:ascii="Times New Roman" w:hAnsi="Times New Roman" w:cs="Times New Roman"/>
          <w:b/>
          <w:highlight w:val="white"/>
          <w:u w:val="none"/>
          <w:lang/>
        </w:rPr>
        <w:tab/>
      </w:r>
      <w:r>
        <w:rPr>
          <w:rFonts w:hint="default" w:ascii="Times New Roman" w:hAnsi="Times New Roman" w:eastAsia="Times" w:cs="Times New Roman"/>
          <w:i w:val="0"/>
          <w:iCs w:val="0"/>
          <w:color w:val="000000"/>
          <w:sz w:val="24"/>
          <w:szCs w:val="24"/>
          <w:u w:val="none"/>
          <w:shd w:val="clear" w:fill="FFFFFF"/>
          <w:vertAlign w:val="baseline"/>
        </w:rPr>
        <w:t>Managing transportation is a collaborative activity that is based upon sharing and exchanging information.</w:t>
      </w:r>
    </w:p>
    <w:p>
      <w:pPr>
        <w:pStyle w:val="11"/>
        <w:keepNext w:val="0"/>
        <w:keepLines w:val="0"/>
        <w:widowControl/>
        <w:suppressLineNumbers w:val="0"/>
        <w:bidi w:val="0"/>
        <w:spacing w:before="0" w:beforeAutospacing="0" w:after="0" w:afterAutospacing="0" w:line="21" w:lineRule="atLeast"/>
        <w:ind w:left="308" w:leftChars="140" w:right="317" w:rightChars="0" w:firstLine="384" w:firstLineChars="160"/>
        <w:rPr>
          <w:rFonts w:hint="default" w:ascii="Times New Roman" w:hAnsi="Times New Roman" w:cs="Times New Roman"/>
          <w:sz w:val="24"/>
          <w:szCs w:val="24"/>
        </w:rPr>
      </w:pPr>
      <w:r>
        <w:rPr>
          <w:rFonts w:hint="default" w:ascii="Times New Roman" w:hAnsi="Times New Roman" w:eastAsia="Times" w:cs="Times New Roman"/>
          <w:i w:val="0"/>
          <w:iCs w:val="0"/>
          <w:color w:val="000000"/>
          <w:sz w:val="24"/>
          <w:szCs w:val="24"/>
          <w:u w:val="none"/>
          <w:shd w:val="clear" w:fill="FFFFFF"/>
          <w:vertAlign w:val="baseline"/>
        </w:rPr>
        <w:t>Mobile phones are becoming smaller with modern Graphical User Interfaces (GUIs), and are very powerful. In addition, they are now used everywhere and at any time (ubiquitous). The advancements and enhancement of the hardware went through have made mobiles smaller in size and more effective and efficient. Furthermore, it allows us to include many types of peripherals that are not limited with a specific number</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"https://docs.google.com/document/d/17yaIiqiIL7kCBDXDRNC-pahryXYWnmdPUlgkoo-Vqcw/edit" \l "heading=h.cpvgpnooedr2"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eastAsia="Times" w:cs="Times New Roman"/>
          <w:i w:val="0"/>
          <w:iCs w:val="0"/>
          <w:color w:val="1155CC"/>
          <w:sz w:val="24"/>
          <w:szCs w:val="24"/>
          <w:u w:val="single"/>
          <w:shd w:val="clear" w:fill="FFFFFF"/>
          <w:vertAlign w:val="baseline"/>
        </w:rPr>
        <w:t xml:space="preserve"> [1]</w:t>
      </w:r>
      <w:r>
        <w:rPr>
          <w:rFonts w:hint="default" w:ascii="Times New Roman" w:hAnsi="Times New Roman" w:cs="Times New Roman"/>
          <w:b w:val="0"/>
          <w:bCs w:val="0"/>
          <w:sz w:val="24"/>
          <w:szCs w:val="24"/>
          <w:u w:val="none"/>
        </w:rPr>
        <w:fldChar w:fldCharType="end"/>
      </w:r>
      <w:r>
        <w:rPr>
          <w:rFonts w:hint="default" w:ascii="Times New Roman" w:hAnsi="Times New Roman" w:eastAsia="Times" w:cs="Times New Roman"/>
          <w:i w:val="0"/>
          <w:iCs w:val="0"/>
          <w:color w:val="000000"/>
          <w:sz w:val="24"/>
          <w:szCs w:val="24"/>
          <w:u w:val="none"/>
          <w:shd w:val="clear" w:fill="FFFFFF"/>
          <w:vertAlign w:val="baseline"/>
        </w:rPr>
        <w:t>. Nowadays, there are three different methodologies to allow smart mobile phones to be capable of utilizing the location and positioning services:</w:t>
      </w:r>
    </w:p>
    <w:p>
      <w:pPr>
        <w:pStyle w:val="11"/>
        <w:keepNext w:val="0"/>
        <w:keepLines w:val="0"/>
        <w:widowControl/>
        <w:suppressLineNumbers w:val="0"/>
        <w:bidi w:val="0"/>
        <w:spacing w:before="0" w:beforeAutospacing="0" w:after="0" w:afterAutospacing="0" w:line="21" w:lineRule="atLeast"/>
        <w:ind w:left="0" w:leftChars="0" w:right="317" w:rightChars="0" w:firstLine="307" w:firstLineChars="128"/>
        <w:rPr>
          <w:rFonts w:hint="default" w:ascii="Times New Roman" w:hAnsi="Times New Roman" w:cs="Times New Roman"/>
          <w:sz w:val="24"/>
          <w:szCs w:val="24"/>
        </w:rPr>
      </w:pPr>
      <w:r>
        <w:rPr>
          <w:rFonts w:hint="default" w:ascii="Times New Roman" w:hAnsi="Times New Roman" w:eastAsia="Times" w:cs="Times New Roman"/>
          <w:i w:val="0"/>
          <w:iCs w:val="0"/>
          <w:color w:val="000000"/>
          <w:sz w:val="24"/>
          <w:szCs w:val="24"/>
          <w:u w:val="none"/>
          <w:shd w:val="clear" w:fill="FFFFFF"/>
          <w:vertAlign w:val="baseline"/>
        </w:rPr>
        <w:t> 1) The utilization of Satellite Positioning, </w:t>
      </w:r>
    </w:p>
    <w:p>
      <w:pPr>
        <w:pStyle w:val="11"/>
        <w:keepNext w:val="0"/>
        <w:keepLines w:val="0"/>
        <w:widowControl/>
        <w:suppressLineNumbers w:val="0"/>
        <w:bidi w:val="0"/>
        <w:spacing w:before="0" w:beforeAutospacing="0" w:after="0" w:afterAutospacing="0" w:line="21" w:lineRule="atLeast"/>
        <w:ind w:left="0" w:leftChars="0" w:right="317" w:rightChars="0" w:firstLine="316" w:firstLineChars="132"/>
        <w:rPr>
          <w:rFonts w:hint="default" w:ascii="Times New Roman" w:hAnsi="Times New Roman" w:cs="Times New Roman"/>
          <w:sz w:val="24"/>
          <w:szCs w:val="24"/>
        </w:rPr>
      </w:pPr>
      <w:r>
        <w:rPr>
          <w:rFonts w:hint="default" w:ascii="Times New Roman" w:hAnsi="Times New Roman" w:eastAsia="Times" w:cs="Times New Roman"/>
          <w:i w:val="0"/>
          <w:iCs w:val="0"/>
          <w:color w:val="000000"/>
          <w:sz w:val="24"/>
          <w:szCs w:val="24"/>
          <w:u w:val="none"/>
          <w:shd w:val="clear" w:fill="FFFFFF"/>
          <w:vertAlign w:val="baseline"/>
        </w:rPr>
        <w:t>2) The utilization of Wi-Fi Positioning and</w:t>
      </w:r>
    </w:p>
    <w:p>
      <w:pPr>
        <w:pStyle w:val="11"/>
        <w:keepNext w:val="0"/>
        <w:keepLines w:val="0"/>
        <w:widowControl/>
        <w:suppressLineNumbers w:val="0"/>
        <w:bidi w:val="0"/>
        <w:spacing w:before="0" w:beforeAutospacing="0" w:after="0" w:afterAutospacing="0" w:line="21" w:lineRule="atLeast"/>
        <w:ind w:left="0" w:leftChars="0" w:right="317" w:rightChars="0" w:firstLine="240" w:firstLineChars="100"/>
        <w:rPr>
          <w:rFonts w:hint="default" w:ascii="Times New Roman" w:hAnsi="Times New Roman" w:cs="Times New Roman"/>
          <w:sz w:val="24"/>
          <w:szCs w:val="24"/>
        </w:rPr>
      </w:pPr>
      <w:r>
        <w:rPr>
          <w:rFonts w:hint="default" w:ascii="Times New Roman" w:hAnsi="Times New Roman" w:eastAsia="Times" w:cs="Times New Roman"/>
          <w:i w:val="0"/>
          <w:iCs w:val="0"/>
          <w:color w:val="000000"/>
          <w:sz w:val="24"/>
          <w:szCs w:val="24"/>
          <w:u w:val="none"/>
          <w:shd w:val="clear" w:fill="FFFFFF"/>
          <w:vertAlign w:val="baseline"/>
        </w:rPr>
        <w:t> 3) The utilization of Cellular Positioning. </w:t>
      </w:r>
    </w:p>
    <w:p>
      <w:pPr>
        <w:ind w:right="317" w:rightChars="0"/>
        <w:rPr>
          <w:rFonts w:hint="default" w:ascii="Times New Roman" w:hAnsi="Times New Roman" w:cs="Times New Roman"/>
          <w:b/>
          <w:highlight w:val="white"/>
          <w:u w:val="none"/>
          <w:lang/>
        </w:rPr>
      </w:pPr>
    </w:p>
    <w:p>
      <w:pPr>
        <w:pStyle w:val="3"/>
        <w:spacing w:before="0"/>
        <w:ind w:right="317" w:rightChars="0"/>
        <w:rPr>
          <w:rFonts w:ascii="Arial Black" w:hAnsi="Arial Black" w:cs="Arial Black"/>
          <w:b/>
          <w:bCs/>
          <w:sz w:val="30"/>
          <w:szCs w:val="30"/>
          <w:highlight w:val="white"/>
        </w:rPr>
      </w:pPr>
      <w:bookmarkStart w:id="2" w:name="_pcwa892qvg7r" w:colFirst="0" w:colLast="0"/>
      <w:bookmarkEnd w:id="2"/>
      <w:r>
        <w:rPr>
          <w:rFonts w:ascii="Arial Black" w:hAnsi="Arial Black" w:cs="Arial Black"/>
          <w:b/>
          <w:bCs/>
          <w:sz w:val="30"/>
          <w:szCs w:val="30"/>
        </w:rPr>
        <w:t>1.1 Purpose:</w:t>
      </w:r>
    </w:p>
    <w:p>
      <w:pPr>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This is an app to be used by both the passenger and the taxi drivers, where the passengers use it to specify their location or position at a given time , whereas the drivers use it to locate the exact location of more passengers. </w:t>
      </w:r>
    </w:p>
    <w:p>
      <w:p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This can help both drivers and passengers in the following ways:</w:t>
      </w:r>
    </w:p>
    <w:p>
      <w:pPr>
        <w:ind w:right="317" w:rightChars="0"/>
        <w:rPr>
          <w:rFonts w:ascii="Times New Roman" w:hAnsi="Times New Roman" w:cs="Times New Roman"/>
          <w:sz w:val="24"/>
          <w:szCs w:val="24"/>
          <w:highlight w:val="white"/>
        </w:rPr>
      </w:pPr>
    </w:p>
    <w:p>
      <w:pPr>
        <w:numPr>
          <w:ilvl w:val="0"/>
          <w:numId w:val="2"/>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It reduces the amount of time passengers have to wait for a taxi</w:t>
      </w:r>
    </w:p>
    <w:p>
      <w:pPr>
        <w:numPr>
          <w:ilvl w:val="0"/>
          <w:numId w:val="2"/>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Drivers can optimize fuel consumption as the app will guide them to move to locations where more potential passengers are available.</w:t>
      </w:r>
    </w:p>
    <w:p>
      <w:pPr>
        <w:pStyle w:val="4"/>
        <w:ind w:right="317" w:rightChars="0"/>
        <w:rPr>
          <w:rFonts w:ascii="Arial Black" w:hAnsi="Arial Black" w:cs="Arial Black"/>
          <w:b/>
          <w:bCs/>
          <w:color w:val="auto"/>
          <w:sz w:val="24"/>
          <w:szCs w:val="24"/>
          <w:highlight w:val="white"/>
        </w:rPr>
      </w:pPr>
      <w:bookmarkStart w:id="3" w:name="_t1hwxqnc0q3l" w:colFirst="0" w:colLast="0"/>
      <w:bookmarkEnd w:id="3"/>
      <w:r>
        <w:rPr>
          <w:rFonts w:ascii="Arial Black" w:hAnsi="Arial Black" w:cs="Arial Black"/>
          <w:b/>
          <w:bCs/>
          <w:color w:val="auto"/>
          <w:sz w:val="24"/>
          <w:szCs w:val="24"/>
        </w:rPr>
        <w:t>1.1.1 Problem Statement</w:t>
      </w:r>
    </w:p>
    <w:p>
      <w:pPr>
        <w:numPr>
          <w:ilvl w:val="0"/>
          <w:numId w:val="3"/>
        </w:numPr>
        <w:ind w:right="317" w:rightChars="0"/>
        <w:rPr>
          <w:rFonts w:ascii="Times New Roman" w:hAnsi="Times New Roman" w:cs="Times New Roman"/>
          <w:b/>
          <w:sz w:val="24"/>
          <w:szCs w:val="24"/>
          <w:highlight w:val="white"/>
        </w:rPr>
      </w:pPr>
      <w:r>
        <w:rPr>
          <w:rFonts w:ascii="Times New Roman" w:hAnsi="Times New Roman" w:eastAsia="Roboto" w:cs="Times New Roman"/>
          <w:b/>
          <w:sz w:val="24"/>
          <w:szCs w:val="24"/>
          <w:highlight w:val="white"/>
        </w:rPr>
        <w:t xml:space="preserve">Fuel: </w:t>
      </w:r>
    </w:p>
    <w:p>
      <w:pPr>
        <w:ind w:left="720"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With the recent increase in the prize of fuel, fuel preservation is sort out by all drivers and transportation companies</w:t>
      </w:r>
    </w:p>
    <w:p>
      <w:pPr>
        <w:numPr>
          <w:ilvl w:val="0"/>
          <w:numId w:val="3"/>
        </w:numPr>
        <w:pBdr>
          <w:top w:val="none" w:color="D9D9E3" w:sz="0" w:space="0"/>
          <w:left w:val="none" w:color="D9D9E3" w:sz="0" w:space="0"/>
          <w:bottom w:val="none" w:color="D9D9E3" w:sz="0" w:space="0"/>
          <w:right w:val="none" w:color="D9D9E3" w:sz="0" w:space="0"/>
          <w:between w:val="none" w:color="D9D9E3" w:sz="0" w:space="0"/>
        </w:pBdr>
        <w:ind w:right="317" w:rightChars="0"/>
        <w:rPr>
          <w:rFonts w:ascii="Times New Roman" w:hAnsi="Times New Roman" w:eastAsia="Roboto" w:cs="Times New Roman"/>
          <w:b/>
          <w:sz w:val="24"/>
          <w:szCs w:val="24"/>
        </w:rPr>
      </w:pPr>
      <w:r>
        <w:rPr>
          <w:rFonts w:ascii="Times New Roman" w:hAnsi="Times New Roman" w:eastAsia="Roboto" w:cs="Times New Roman"/>
          <w:b/>
          <w:sz w:val="24"/>
          <w:szCs w:val="24"/>
          <w:highlight w:val="white"/>
        </w:rPr>
        <w:t>Lack of real-time information:</w:t>
      </w:r>
    </w:p>
    <w:p>
      <w:pPr>
        <w:pBdr>
          <w:top w:val="none" w:color="D9D9E3" w:sz="0" w:space="0"/>
          <w:left w:val="none" w:color="D9D9E3" w:sz="0" w:space="0"/>
          <w:bottom w:val="none" w:color="D9D9E3" w:sz="0" w:space="0"/>
          <w:right w:val="none" w:color="D9D9E3" w:sz="0" w:space="0"/>
          <w:between w:val="none" w:color="D9D9E3" w:sz="0" w:space="0"/>
        </w:pBdr>
        <w:ind w:left="720" w:right="317" w:rightChars="0" w:firstLine="720"/>
        <w:rPr>
          <w:rFonts w:ascii="Times New Roman" w:hAnsi="Times New Roman" w:eastAsia="Roboto" w:cs="Times New Roman"/>
          <w:sz w:val="24"/>
          <w:szCs w:val="24"/>
          <w:highlight w:val="white"/>
        </w:rPr>
      </w:pPr>
      <w:r>
        <w:rPr>
          <w:rFonts w:ascii="Times New Roman" w:hAnsi="Times New Roman" w:eastAsia="Roboto" w:cs="Times New Roman"/>
          <w:sz w:val="24"/>
          <w:szCs w:val="24"/>
          <w:highlight w:val="white"/>
        </w:rPr>
        <w:t>Many transportation companies face the problem of not being able to provide their passengers with real-time information about vehicle locations and estimated arrival times, which can lead to frustration and dissatisfaction.</w:t>
      </w:r>
    </w:p>
    <w:p>
      <w:pPr>
        <w:numPr>
          <w:ilvl w:val="0"/>
          <w:numId w:val="3"/>
        </w:numPr>
        <w:pBdr>
          <w:top w:val="none" w:color="D9D9E3" w:sz="0" w:space="0"/>
          <w:left w:val="none" w:color="D9D9E3" w:sz="0" w:space="0"/>
          <w:bottom w:val="none" w:color="D9D9E3" w:sz="0" w:space="0"/>
          <w:right w:val="none" w:color="D9D9E3" w:sz="0" w:space="0"/>
          <w:between w:val="none" w:color="D9D9E3" w:sz="0" w:space="0"/>
        </w:pBdr>
        <w:ind w:right="317" w:rightChars="0"/>
        <w:rPr>
          <w:rFonts w:ascii="Times New Roman" w:hAnsi="Times New Roman" w:eastAsia="Roboto" w:cs="Times New Roman"/>
          <w:b/>
          <w:sz w:val="24"/>
          <w:szCs w:val="24"/>
        </w:rPr>
      </w:pPr>
      <w:r>
        <w:rPr>
          <w:rFonts w:ascii="Times New Roman" w:hAnsi="Times New Roman" w:eastAsia="Roboto" w:cs="Times New Roman"/>
          <w:b/>
          <w:sz w:val="24"/>
          <w:szCs w:val="24"/>
          <w:highlight w:val="white"/>
        </w:rPr>
        <w:t>Routing:</w:t>
      </w:r>
    </w:p>
    <w:p>
      <w:pPr>
        <w:pBdr>
          <w:top w:val="none" w:color="D9D9E3" w:sz="0" w:space="0"/>
          <w:left w:val="none" w:color="D9D9E3" w:sz="0" w:space="0"/>
          <w:bottom w:val="none" w:color="D9D9E3" w:sz="0" w:space="0"/>
          <w:right w:val="none" w:color="D9D9E3" w:sz="0" w:space="0"/>
          <w:between w:val="none" w:color="D9D9E3" w:sz="0" w:space="0"/>
        </w:pBdr>
        <w:ind w:left="720" w:right="317" w:rightChars="0" w:firstLine="720"/>
        <w:rPr>
          <w:rFonts w:ascii="Times New Roman" w:hAnsi="Times New Roman" w:eastAsia="Roboto" w:cs="Times New Roman"/>
          <w:sz w:val="24"/>
          <w:szCs w:val="24"/>
          <w:highlight w:val="white"/>
        </w:rPr>
      </w:pPr>
      <w:r>
        <w:rPr>
          <w:rFonts w:ascii="Times New Roman" w:hAnsi="Times New Roman" w:eastAsia="Roboto" w:cs="Times New Roman"/>
          <w:sz w:val="24"/>
          <w:szCs w:val="24"/>
          <w:highlight w:val="white"/>
        </w:rPr>
        <w:t xml:space="preserve">Inefficient routing and time delay due to traffic . Drivers turn to get stuck in traffic due to inefficient information about routes with dense population </w:t>
      </w:r>
    </w:p>
    <w:p>
      <w:pPr>
        <w:numPr>
          <w:ilvl w:val="0"/>
          <w:numId w:val="3"/>
        </w:numPr>
        <w:pBdr>
          <w:top w:val="none" w:color="D9D9E3" w:sz="0" w:space="0"/>
          <w:left w:val="none" w:color="D9D9E3" w:sz="0" w:space="0"/>
          <w:bottom w:val="none" w:color="D9D9E3" w:sz="0" w:space="0"/>
          <w:right w:val="none" w:color="D9D9E3" w:sz="0" w:space="0"/>
          <w:between w:val="none" w:color="D9D9E3" w:sz="0" w:space="0"/>
        </w:pBdr>
        <w:ind w:right="317" w:rightChars="0"/>
        <w:rPr>
          <w:rFonts w:ascii="Times New Roman" w:hAnsi="Times New Roman" w:eastAsia="Roboto" w:cs="Times New Roman"/>
          <w:b/>
          <w:sz w:val="24"/>
          <w:szCs w:val="24"/>
        </w:rPr>
      </w:pPr>
      <w:r>
        <w:rPr>
          <w:rFonts w:ascii="Times New Roman" w:hAnsi="Times New Roman" w:eastAsia="Roboto" w:cs="Times New Roman"/>
          <w:b/>
          <w:sz w:val="24"/>
          <w:szCs w:val="24"/>
          <w:highlight w:val="white"/>
        </w:rPr>
        <w:t>Management:</w:t>
      </w:r>
    </w:p>
    <w:p>
      <w:pPr>
        <w:pBdr>
          <w:top w:val="none" w:color="D9D9E3" w:sz="0" w:space="0"/>
          <w:left w:val="none" w:color="D9D9E3" w:sz="0" w:space="0"/>
          <w:bottom w:val="none" w:color="D9D9E3" w:sz="0" w:space="0"/>
          <w:right w:val="none" w:color="D9D9E3" w:sz="0" w:space="0"/>
          <w:between w:val="none" w:color="D9D9E3" w:sz="0" w:space="0"/>
        </w:pBdr>
        <w:ind w:left="720" w:right="317" w:rightChars="0" w:firstLine="720"/>
        <w:rPr>
          <w:rFonts w:ascii="Times New Roman" w:hAnsi="Times New Roman" w:cs="Times New Roman"/>
        </w:rPr>
      </w:pPr>
      <w:r>
        <w:rPr>
          <w:rFonts w:ascii="Times New Roman" w:hAnsi="Times New Roman" w:eastAsia="Roboto" w:cs="Times New Roman"/>
          <w:sz w:val="24"/>
          <w:szCs w:val="24"/>
          <w:highlight w:val="white"/>
        </w:rPr>
        <w:t>Difficulty in company vehicles distributions across the municipality: Transportation companies with many vehicles struggle with managing and partitioning  all of their vehicles Across the city .</w:t>
      </w:r>
      <w:bookmarkStart w:id="4" w:name="_y8g0yj7iqez6" w:colFirst="0" w:colLast="0"/>
      <w:bookmarkEnd w:id="4"/>
    </w:p>
    <w:p>
      <w:pPr>
        <w:pStyle w:val="2"/>
        <w:ind w:right="317" w:rightChars="0"/>
        <w:rPr>
          <w:rFonts w:ascii="Arial Black" w:hAnsi="Arial Black" w:cs="Arial Black"/>
        </w:rPr>
      </w:pPr>
      <w:r>
        <w:rPr>
          <w:rFonts w:ascii="Arial Black" w:hAnsi="Arial Black" w:cs="Arial Black"/>
        </w:rPr>
        <w:t>2. Business and user Requirements:</w:t>
      </w:r>
    </w:p>
    <w:p>
      <w:pPr>
        <w:pStyle w:val="4"/>
        <w:ind w:right="317" w:rightChars="0"/>
        <w:rPr>
          <w:rFonts w:ascii="Arial Black" w:hAnsi="Arial Black" w:cs="Arial Black"/>
          <w:color w:val="auto"/>
        </w:rPr>
      </w:pPr>
      <w:bookmarkStart w:id="5" w:name="_mqsuvf99d8mb" w:colFirst="0" w:colLast="0"/>
      <w:bookmarkEnd w:id="5"/>
      <w:r>
        <w:rPr>
          <w:rFonts w:ascii="Arial Black" w:hAnsi="Arial Black" w:cs="Arial Black"/>
          <w:color w:val="auto"/>
        </w:rPr>
        <w:t>2.1 Business requirements:</w:t>
      </w:r>
    </w:p>
    <w:p>
      <w:pPr>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After analyzing the system, we were able to come out with the following business requirements</w:t>
      </w:r>
    </w:p>
    <w:p>
      <w:pPr>
        <w:numPr>
          <w:ilvl w:val="0"/>
          <w:numId w:val="4"/>
        </w:numPr>
        <w:spacing w:before="240"/>
        <w:ind w:right="317" w:rightChars="0"/>
        <w:rPr>
          <w:rFonts w:ascii="Times New Roman" w:hAnsi="Times New Roman" w:cs="Times New Roman"/>
          <w:sz w:val="24"/>
          <w:szCs w:val="24"/>
          <w:highlight w:val="white"/>
        </w:rPr>
      </w:pPr>
      <w:r>
        <w:rPr>
          <w:rFonts w:ascii="Times New Roman" w:hAnsi="Times New Roman" w:eastAsia="Roboto" w:cs="Times New Roman"/>
          <w:b/>
          <w:sz w:val="24"/>
          <w:szCs w:val="24"/>
          <w:highlight w:val="white"/>
        </w:rPr>
        <w:t>ETA Calculation:</w:t>
      </w:r>
      <w:r>
        <w:rPr>
          <w:rFonts w:ascii="Times New Roman" w:hAnsi="Times New Roman" w:eastAsia="Roboto" w:cs="Times New Roman"/>
          <w:sz w:val="24"/>
          <w:szCs w:val="24"/>
          <w:highlight w:val="white"/>
        </w:rPr>
        <w:t xml:space="preserve"> The system should be able to calculate accurate ETA for passengers and provide updates in real-time.</w:t>
      </w:r>
    </w:p>
    <w:p>
      <w:pPr>
        <w:numPr>
          <w:ilvl w:val="0"/>
          <w:numId w:val="4"/>
        </w:numPr>
        <w:ind w:right="317" w:rightChars="0"/>
        <w:rPr>
          <w:rFonts w:ascii="Times New Roman" w:hAnsi="Times New Roman" w:cs="Times New Roman"/>
          <w:sz w:val="24"/>
          <w:szCs w:val="24"/>
          <w:highlight w:val="white"/>
        </w:rPr>
      </w:pPr>
      <w:r>
        <w:rPr>
          <w:rFonts w:ascii="Times New Roman" w:hAnsi="Times New Roman" w:eastAsia="Roboto" w:cs="Times New Roman"/>
          <w:b/>
          <w:sz w:val="24"/>
          <w:szCs w:val="24"/>
          <w:highlight w:val="white"/>
        </w:rPr>
        <w:t>Integration With Transportation Providers</w:t>
      </w:r>
      <w:r>
        <w:rPr>
          <w:rFonts w:ascii="Times New Roman" w:hAnsi="Times New Roman" w:eastAsia="Roboto" w:cs="Times New Roman"/>
          <w:sz w:val="24"/>
          <w:szCs w:val="24"/>
          <w:highlight w:val="white"/>
        </w:rPr>
        <w:t>: The system should be able to integrate with transportation provider’s systems to provide seamless communication and data exchange.</w:t>
      </w:r>
    </w:p>
    <w:p>
      <w:pPr>
        <w:numPr>
          <w:ilvl w:val="0"/>
          <w:numId w:val="4"/>
        </w:numPr>
        <w:ind w:right="317" w:rightChars="0"/>
        <w:rPr>
          <w:rFonts w:ascii="Times New Roman" w:hAnsi="Times New Roman" w:cs="Times New Roman"/>
          <w:sz w:val="24"/>
          <w:szCs w:val="24"/>
          <w:highlight w:val="white"/>
        </w:rPr>
      </w:pPr>
      <w:r>
        <w:rPr>
          <w:rFonts w:ascii="Times New Roman" w:hAnsi="Times New Roman" w:eastAsia="Roboto" w:cs="Times New Roman"/>
          <w:b/>
          <w:sz w:val="24"/>
          <w:szCs w:val="24"/>
          <w:highlight w:val="white"/>
        </w:rPr>
        <w:t>Performance And Reliability:</w:t>
      </w:r>
      <w:r>
        <w:rPr>
          <w:rFonts w:ascii="Times New Roman" w:hAnsi="Times New Roman" w:eastAsia="Roboto" w:cs="Times New Roman"/>
          <w:sz w:val="24"/>
          <w:szCs w:val="24"/>
          <w:highlight w:val="white"/>
        </w:rPr>
        <w:t xml:space="preserve"> The system should be able to handle a large number of users and provide reliable performance without downtime or outages.</w:t>
      </w:r>
    </w:p>
    <w:p>
      <w:pPr>
        <w:numPr>
          <w:ilvl w:val="0"/>
          <w:numId w:val="4"/>
        </w:numPr>
        <w:ind w:right="317" w:rightChars="0"/>
        <w:rPr>
          <w:rFonts w:ascii="Times New Roman" w:hAnsi="Times New Roman" w:eastAsia="Roboto" w:cs="Times New Roman"/>
          <w:sz w:val="24"/>
          <w:szCs w:val="24"/>
          <w:highlight w:val="white"/>
        </w:rPr>
      </w:pPr>
      <w:r>
        <w:rPr>
          <w:rFonts w:ascii="Times New Roman" w:hAnsi="Times New Roman" w:eastAsia="Roboto" w:cs="Times New Roman"/>
          <w:b/>
          <w:sz w:val="24"/>
          <w:szCs w:val="24"/>
          <w:highlight w:val="white"/>
        </w:rPr>
        <w:t>Scalability And Flexibility:</w:t>
      </w:r>
      <w:r>
        <w:rPr>
          <w:rFonts w:ascii="Times New Roman" w:hAnsi="Times New Roman" w:eastAsia="Roboto" w:cs="Times New Roman"/>
          <w:sz w:val="24"/>
          <w:szCs w:val="24"/>
          <w:highlight w:val="white"/>
        </w:rPr>
        <w:t xml:space="preserve"> The system should be able to handle large numbers of vehicles and passengers, and be flexible enough to adapt to changing business needs and requirements.</w:t>
      </w:r>
    </w:p>
    <w:p>
      <w:pPr>
        <w:numPr>
          <w:ilvl w:val="0"/>
          <w:numId w:val="4"/>
        </w:numPr>
        <w:ind w:right="317" w:rightChars="0"/>
        <w:rPr>
          <w:rFonts w:ascii="Times New Roman" w:hAnsi="Times New Roman" w:cs="Times New Roman"/>
          <w:sz w:val="24"/>
          <w:szCs w:val="24"/>
        </w:rPr>
      </w:pPr>
      <w:r>
        <w:rPr>
          <w:rFonts w:ascii="Times New Roman" w:hAnsi="Times New Roman" w:cs="Times New Roman"/>
          <w:b/>
          <w:sz w:val="24"/>
          <w:szCs w:val="24"/>
        </w:rPr>
        <w:t>Improved Customer Experience:</w:t>
      </w:r>
      <w:r>
        <w:rPr>
          <w:rFonts w:ascii="Times New Roman" w:hAnsi="Times New Roman" w:cs="Times New Roman"/>
          <w:sz w:val="24"/>
          <w:szCs w:val="24"/>
        </w:rPr>
        <w:t xml:space="preserve"> The system should enhance the overall customer experience by providing accurate and timely information, easy-to-use interfaces, and efficient transportation services.</w:t>
      </w:r>
      <w:bookmarkStart w:id="14" w:name="_GoBack"/>
      <w:bookmarkEnd w:id="14"/>
    </w:p>
    <w:p>
      <w:pPr>
        <w:numPr>
          <w:ilvl w:val="0"/>
          <w:numId w:val="4"/>
        </w:numPr>
        <w:ind w:right="317" w:rightChars="0"/>
        <w:rPr>
          <w:rFonts w:ascii="Times New Roman" w:hAnsi="Times New Roman" w:cs="Times New Roman"/>
          <w:sz w:val="24"/>
          <w:szCs w:val="24"/>
        </w:rPr>
      </w:pPr>
      <w:r>
        <w:rPr>
          <w:rFonts w:ascii="Times New Roman" w:hAnsi="Times New Roman" w:cs="Times New Roman"/>
          <w:b/>
          <w:sz w:val="24"/>
          <w:szCs w:val="24"/>
        </w:rPr>
        <w:t>Cost-Effectiveness</w:t>
      </w:r>
      <w:r>
        <w:rPr>
          <w:rFonts w:ascii="Times New Roman" w:hAnsi="Times New Roman" w:cs="Times New Roman"/>
          <w:sz w:val="24"/>
          <w:szCs w:val="24"/>
        </w:rPr>
        <w:t xml:space="preserve">: The system should be cost-effective, with a reasonable return pricing </w:t>
      </w:r>
    </w:p>
    <w:p>
      <w:pPr>
        <w:numPr>
          <w:ilvl w:val="0"/>
          <w:numId w:val="4"/>
        </w:numPr>
        <w:ind w:right="317" w:rightChars="0"/>
        <w:rPr>
          <w:rFonts w:ascii="Times New Roman" w:hAnsi="Times New Roman" w:cs="Times New Roman"/>
          <w:sz w:val="24"/>
          <w:szCs w:val="24"/>
        </w:rPr>
      </w:pPr>
      <w:r>
        <w:rPr>
          <w:rFonts w:ascii="Times New Roman" w:hAnsi="Times New Roman" w:cs="Times New Roman"/>
          <w:b/>
          <w:sz w:val="24"/>
          <w:szCs w:val="24"/>
        </w:rPr>
        <w:t>Passenger Safety And Security:</w:t>
      </w:r>
      <w:r>
        <w:rPr>
          <w:rFonts w:ascii="Times New Roman" w:hAnsi="Times New Roman" w:cs="Times New Roman"/>
          <w:sz w:val="24"/>
          <w:szCs w:val="24"/>
        </w:rPr>
        <w:t xml:space="preserve"> The system should have features to ensure passenger safety and security, such as real-time monitoring .</w:t>
      </w:r>
    </w:p>
    <w:p>
      <w:pPr>
        <w:numPr>
          <w:ilvl w:val="0"/>
          <w:numId w:val="4"/>
        </w:numPr>
        <w:ind w:right="317" w:rightChars="0"/>
        <w:rPr>
          <w:rFonts w:ascii="Times New Roman" w:hAnsi="Times New Roman" w:cs="Times New Roman"/>
          <w:sz w:val="24"/>
          <w:szCs w:val="24"/>
        </w:rPr>
      </w:pPr>
      <w:r>
        <w:rPr>
          <w:rFonts w:ascii="Times New Roman" w:hAnsi="Times New Roman" w:cs="Times New Roman"/>
          <w:b/>
          <w:sz w:val="24"/>
          <w:szCs w:val="24"/>
        </w:rPr>
        <w:t xml:space="preserve">Emergency Response Capabilities: </w:t>
      </w:r>
      <w:r>
        <w:rPr>
          <w:rFonts w:ascii="Times New Roman" w:hAnsi="Times New Roman" w:cs="Times New Roman"/>
          <w:sz w:val="24"/>
          <w:szCs w:val="24"/>
        </w:rPr>
        <w:t>the system should have ways to indicate passengers under undergoing and emergency so as to get the attention of the nearest vehicle</w:t>
      </w:r>
    </w:p>
    <w:p>
      <w:pPr>
        <w:numPr>
          <w:ilvl w:val="0"/>
          <w:numId w:val="4"/>
        </w:numPr>
        <w:ind w:right="317" w:rightChars="0"/>
        <w:rPr>
          <w:rFonts w:ascii="Times New Roman" w:hAnsi="Times New Roman" w:cs="Times New Roman"/>
          <w:sz w:val="24"/>
          <w:szCs w:val="24"/>
        </w:rPr>
      </w:pPr>
      <w:r>
        <w:rPr>
          <w:rFonts w:ascii="Times New Roman" w:hAnsi="Times New Roman" w:cs="Times New Roman"/>
          <w:b/>
          <w:sz w:val="24"/>
          <w:szCs w:val="24"/>
          <w:highlight w:val="white"/>
        </w:rPr>
        <w:t>Fuel:</w:t>
      </w:r>
      <w:r>
        <w:rPr>
          <w:rFonts w:ascii="Times New Roman" w:hAnsi="Times New Roman" w:cs="Times New Roman"/>
          <w:sz w:val="24"/>
          <w:szCs w:val="24"/>
          <w:highlight w:val="white"/>
        </w:rPr>
        <w:t xml:space="preserve"> Reduces fuel consumption since the drivers can avoid unnecessary rides and safe money.</w:t>
      </w:r>
    </w:p>
    <w:p>
      <w:pPr>
        <w:ind w:right="317" w:rightChars="0"/>
        <w:rPr>
          <w:rFonts w:ascii="Times New Roman" w:hAnsi="Times New Roman" w:cs="Times New Roman"/>
          <w:sz w:val="24"/>
          <w:szCs w:val="24"/>
          <w:highlight w:val="white"/>
        </w:rPr>
      </w:pPr>
    </w:p>
    <w:p>
      <w:pPr>
        <w:pStyle w:val="4"/>
        <w:ind w:right="317" w:rightChars="0"/>
        <w:rPr>
          <w:rFonts w:ascii="Arial Black" w:hAnsi="Arial Black" w:cs="Arial Black"/>
          <w:color w:val="auto"/>
        </w:rPr>
      </w:pPr>
      <w:bookmarkStart w:id="6" w:name="_vw629jkzqqto" w:colFirst="0" w:colLast="0"/>
      <w:bookmarkEnd w:id="6"/>
      <w:r>
        <w:rPr>
          <w:rFonts w:ascii="Arial Black" w:hAnsi="Arial Black" w:cs="Arial Black"/>
          <w:color w:val="auto"/>
        </w:rPr>
        <w:t>2.2 User requirements:</w:t>
      </w:r>
    </w:p>
    <w:p>
      <w:pPr>
        <w:numPr>
          <w:ilvl w:val="0"/>
          <w:numId w:val="5"/>
        </w:numPr>
        <w:spacing w:before="240"/>
        <w:ind w:right="317" w:rightChars="0"/>
        <w:rPr>
          <w:rFonts w:ascii="Times New Roman" w:hAnsi="Times New Roman" w:eastAsia="Roboto" w:cs="Times New Roman"/>
          <w:sz w:val="24"/>
          <w:szCs w:val="24"/>
          <w:highlight w:val="white"/>
        </w:rPr>
      </w:pPr>
      <w:r>
        <w:rPr>
          <w:rFonts w:ascii="Times New Roman" w:hAnsi="Times New Roman" w:eastAsia="Roboto" w:cs="Times New Roman"/>
          <w:b/>
          <w:sz w:val="24"/>
          <w:szCs w:val="24"/>
          <w:highlight w:val="white"/>
        </w:rPr>
        <w:t>Real-Time Updates</w:t>
      </w:r>
      <w:r>
        <w:rPr>
          <w:rFonts w:ascii="Times New Roman" w:hAnsi="Times New Roman" w:eastAsia="Roboto" w:cs="Times New Roman"/>
          <w:sz w:val="24"/>
          <w:szCs w:val="24"/>
          <w:highlight w:val="white"/>
        </w:rPr>
        <w:t>: The app should provide real-time updates on passenger locations and ETA.</w:t>
      </w:r>
    </w:p>
    <w:p>
      <w:pPr>
        <w:numPr>
          <w:ilvl w:val="0"/>
          <w:numId w:val="5"/>
        </w:numPr>
        <w:ind w:right="317" w:rightChars="0"/>
        <w:rPr>
          <w:rFonts w:ascii="Times New Roman" w:hAnsi="Times New Roman" w:eastAsia="Roboto" w:cs="Times New Roman"/>
          <w:sz w:val="24"/>
          <w:szCs w:val="24"/>
          <w:highlight w:val="white"/>
        </w:rPr>
      </w:pPr>
      <w:r>
        <w:rPr>
          <w:rFonts w:ascii="Times New Roman" w:hAnsi="Times New Roman" w:eastAsia="Roboto" w:cs="Times New Roman"/>
          <w:b/>
          <w:sz w:val="24"/>
          <w:szCs w:val="24"/>
          <w:highlight w:val="white"/>
        </w:rPr>
        <w:t>Multi-Platform Support:</w:t>
      </w:r>
      <w:r>
        <w:rPr>
          <w:rFonts w:ascii="Times New Roman" w:hAnsi="Times New Roman" w:eastAsia="Roboto" w:cs="Times New Roman"/>
          <w:sz w:val="24"/>
          <w:szCs w:val="24"/>
          <w:highlight w:val="white"/>
        </w:rPr>
        <w:t xml:space="preserve"> The app should be available on multiple platforms, including iOS and Android.</w:t>
      </w:r>
    </w:p>
    <w:p>
      <w:pPr>
        <w:numPr>
          <w:ilvl w:val="0"/>
          <w:numId w:val="5"/>
        </w:numPr>
        <w:ind w:right="317" w:rightChars="0"/>
        <w:rPr>
          <w:rFonts w:ascii="Times New Roman" w:hAnsi="Times New Roman" w:eastAsia="Roboto" w:cs="Times New Roman"/>
          <w:sz w:val="24"/>
          <w:szCs w:val="24"/>
          <w:highlight w:val="white"/>
        </w:rPr>
      </w:pPr>
      <w:r>
        <w:rPr>
          <w:rFonts w:ascii="Times New Roman" w:hAnsi="Times New Roman" w:eastAsia="Roboto" w:cs="Times New Roman"/>
          <w:b/>
          <w:sz w:val="24"/>
          <w:szCs w:val="24"/>
          <w:highlight w:val="white"/>
        </w:rPr>
        <w:t>Personalization</w:t>
      </w:r>
      <w:r>
        <w:rPr>
          <w:rFonts w:ascii="Times New Roman" w:hAnsi="Times New Roman" w:eastAsia="Roboto" w:cs="Times New Roman"/>
          <w:sz w:val="24"/>
          <w:szCs w:val="24"/>
          <w:highlight w:val="white"/>
        </w:rPr>
        <w:t>: The app should be able to provide personalized information and settings for each user.</w:t>
      </w:r>
    </w:p>
    <w:p>
      <w:pPr>
        <w:numPr>
          <w:ilvl w:val="0"/>
          <w:numId w:val="5"/>
        </w:numPr>
        <w:ind w:right="317" w:rightChars="0"/>
        <w:rPr>
          <w:rFonts w:ascii="Times New Roman" w:hAnsi="Times New Roman" w:eastAsia="Roboto" w:cs="Times New Roman"/>
          <w:sz w:val="24"/>
          <w:szCs w:val="24"/>
          <w:highlight w:val="white"/>
        </w:rPr>
      </w:pPr>
      <w:r>
        <w:rPr>
          <w:rFonts w:ascii="Times New Roman" w:hAnsi="Times New Roman" w:eastAsia="Roboto" w:cs="Times New Roman"/>
          <w:b/>
          <w:sz w:val="24"/>
          <w:szCs w:val="24"/>
          <w:highlight w:val="white"/>
        </w:rPr>
        <w:t>Security And Privacy</w:t>
      </w:r>
      <w:r>
        <w:rPr>
          <w:rFonts w:ascii="Times New Roman" w:hAnsi="Times New Roman" w:eastAsia="Roboto" w:cs="Times New Roman"/>
          <w:sz w:val="24"/>
          <w:szCs w:val="24"/>
          <w:highlight w:val="white"/>
        </w:rPr>
        <w:t>: The app should have secure authentication and data protection mechanisms to ensure user privacy and prevent unauthorized access.</w:t>
      </w:r>
    </w:p>
    <w:p>
      <w:pPr>
        <w:numPr>
          <w:ilvl w:val="0"/>
          <w:numId w:val="5"/>
        </w:numPr>
        <w:ind w:right="317" w:rightChars="0"/>
        <w:rPr>
          <w:rFonts w:ascii="Times New Roman" w:hAnsi="Times New Roman" w:eastAsia="Roboto" w:cs="Times New Roman"/>
          <w:sz w:val="24"/>
          <w:szCs w:val="24"/>
          <w:highlight w:val="white"/>
        </w:rPr>
      </w:pPr>
      <w:r>
        <w:rPr>
          <w:rFonts w:ascii="Times New Roman" w:hAnsi="Times New Roman" w:eastAsia="Roboto" w:cs="Times New Roman"/>
          <w:b/>
          <w:sz w:val="24"/>
          <w:szCs w:val="24"/>
          <w:highlight w:val="white"/>
        </w:rPr>
        <w:t>Notifications</w:t>
      </w:r>
      <w:r>
        <w:rPr>
          <w:rFonts w:ascii="Times New Roman" w:hAnsi="Times New Roman" w:eastAsia="Roboto" w:cs="Times New Roman"/>
          <w:sz w:val="24"/>
          <w:szCs w:val="24"/>
          <w:highlight w:val="white"/>
        </w:rPr>
        <w:t>: The app should be able to send notifications to users regarding updates, alerts, or other relevant information.</w:t>
      </w:r>
    </w:p>
    <w:p>
      <w:pPr>
        <w:numPr>
          <w:ilvl w:val="0"/>
          <w:numId w:val="5"/>
        </w:numPr>
        <w:ind w:right="317" w:rightChars="0"/>
        <w:rPr>
          <w:rFonts w:ascii="Times New Roman" w:hAnsi="Times New Roman" w:cs="Times New Roman"/>
          <w:sz w:val="24"/>
          <w:szCs w:val="24"/>
        </w:rPr>
      </w:pPr>
      <w:r>
        <w:rPr>
          <w:rFonts w:ascii="Times New Roman" w:hAnsi="Times New Roman" w:cs="Times New Roman"/>
          <w:b/>
          <w:sz w:val="24"/>
          <w:szCs w:val="24"/>
        </w:rPr>
        <w:t>Easy-To-Use Interface:</w:t>
      </w:r>
      <w:r>
        <w:rPr>
          <w:rFonts w:ascii="Times New Roman" w:hAnsi="Times New Roman" w:cs="Times New Roman"/>
          <w:sz w:val="24"/>
          <w:szCs w:val="24"/>
        </w:rPr>
        <w:t xml:space="preserve"> The system should have a user-friendly interface that is easy to navigate and understand, with clear and concise information about vehicle locations, routes, and estimated arrival times.</w:t>
      </w:r>
    </w:p>
    <w:p>
      <w:pPr>
        <w:numPr>
          <w:ilvl w:val="0"/>
          <w:numId w:val="5"/>
        </w:numPr>
        <w:ind w:right="317" w:rightChars="0"/>
        <w:rPr>
          <w:rFonts w:ascii="Times New Roman" w:hAnsi="Times New Roman" w:cs="Times New Roman"/>
        </w:rPr>
      </w:pPr>
      <w:r>
        <w:rPr>
          <w:rFonts w:ascii="Times New Roman" w:hAnsi="Times New Roman" w:cs="Times New Roman"/>
          <w:b/>
        </w:rPr>
        <w:t>Mobile Accessibility:</w:t>
      </w:r>
      <w:r>
        <w:rPr>
          <w:rFonts w:ascii="Times New Roman" w:hAnsi="Times New Roman" w:cs="Times New Roman"/>
        </w:rPr>
        <w:t xml:space="preserve"> The system should be accessible through mobile devices, such as smartphones and tablets, including integration with vehicle  gps lcd display</w:t>
      </w:r>
    </w:p>
    <w:p>
      <w:pPr>
        <w:numPr>
          <w:ilvl w:val="0"/>
          <w:numId w:val="5"/>
        </w:numPr>
        <w:ind w:right="317" w:rightChars="0"/>
        <w:rPr>
          <w:rFonts w:ascii="Times New Roman" w:hAnsi="Times New Roman" w:cs="Times New Roman"/>
        </w:rPr>
      </w:pPr>
      <w:r>
        <w:rPr>
          <w:rFonts w:ascii="Times New Roman" w:hAnsi="Times New Roman" w:cs="Times New Roman"/>
          <w:b/>
        </w:rPr>
        <w:t>Feedback And Ratings:</w:t>
      </w:r>
      <w:r>
        <w:rPr>
          <w:rFonts w:ascii="Times New Roman" w:hAnsi="Times New Roman" w:cs="Times New Roman"/>
        </w:rPr>
        <w:t xml:space="preserve"> The system should allow passengers to provide feedback and ratings about their experience</w:t>
      </w:r>
    </w:p>
    <w:p>
      <w:pPr>
        <w:ind w:right="317" w:rightChars="0"/>
        <w:rPr>
          <w:rFonts w:ascii="Times New Roman" w:hAnsi="Times New Roman" w:cs="Times New Roman"/>
          <w:highlight w:val="white"/>
        </w:rPr>
      </w:pPr>
    </w:p>
    <w:p>
      <w:pPr>
        <w:pStyle w:val="4"/>
        <w:ind w:right="317" w:rightChars="0"/>
        <w:rPr>
          <w:rFonts w:ascii="Arial Black" w:hAnsi="Arial Black" w:cs="Arial Black"/>
          <w:color w:val="auto"/>
        </w:rPr>
      </w:pPr>
      <w:bookmarkStart w:id="7" w:name="_95bv8hi5vfa" w:colFirst="0" w:colLast="0"/>
      <w:bookmarkEnd w:id="7"/>
      <w:r>
        <w:rPr>
          <w:rFonts w:ascii="Arial Black" w:hAnsi="Arial Black" w:cs="Arial Black"/>
          <w:color w:val="auto"/>
        </w:rPr>
        <w:t>2.3 Functional requirements:</w:t>
      </w:r>
    </w:p>
    <w:p>
      <w:pPr>
        <w:ind w:right="317" w:rightChars="0"/>
        <w:rPr>
          <w:rFonts w:ascii="Times New Roman" w:hAnsi="Times New Roman" w:cs="Times New Roman"/>
          <w:sz w:val="24"/>
          <w:szCs w:val="24"/>
          <w:highlight w:val="white"/>
        </w:rPr>
      </w:pPr>
      <w:r>
        <w:rPr>
          <w:rFonts w:ascii="Times New Roman" w:hAnsi="Times New Roman" w:cs="Times New Roman"/>
          <w:highlight w:val="white"/>
        </w:rPr>
        <w:tab/>
      </w:r>
      <w:r>
        <w:rPr>
          <w:rFonts w:ascii="Times New Roman" w:hAnsi="Times New Roman" w:cs="Times New Roman"/>
          <w:sz w:val="24"/>
          <w:szCs w:val="24"/>
          <w:highlight w:val="white"/>
        </w:rPr>
        <w:t>From analysis of the system we can deduce the following functional requirements.</w:t>
      </w:r>
    </w:p>
    <w:p>
      <w:pPr>
        <w:numPr>
          <w:ilvl w:val="0"/>
          <w:numId w:val="6"/>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Pr>
          <w:rFonts w:ascii="Times New Roman" w:hAnsi="Times New Roman" w:cs="Times New Roman"/>
          <w:b/>
          <w:sz w:val="24"/>
          <w:szCs w:val="24"/>
          <w:highlight w:val="white"/>
        </w:rPr>
        <w:t>User registration and login:</w:t>
      </w:r>
      <w:r>
        <w:rPr>
          <w:rFonts w:ascii="Times New Roman" w:hAnsi="Times New Roman" w:cs="Times New Roman"/>
          <w:sz w:val="24"/>
          <w:szCs w:val="24"/>
          <w:highlight w:val="white"/>
        </w:rPr>
        <w:t xml:space="preserve"> The system should allow users to create an account and login securely.</w:t>
      </w:r>
    </w:p>
    <w:p>
      <w:pPr>
        <w:numPr>
          <w:ilvl w:val="0"/>
          <w:numId w:val="6"/>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Pr>
          <w:rFonts w:ascii="Times New Roman" w:hAnsi="Times New Roman" w:cs="Times New Roman"/>
          <w:b/>
          <w:sz w:val="24"/>
          <w:szCs w:val="24"/>
          <w:highlight w:val="white"/>
        </w:rPr>
        <w:t>Location tracking:</w:t>
      </w:r>
      <w:r>
        <w:rPr>
          <w:rFonts w:ascii="Times New Roman" w:hAnsi="Times New Roman" w:cs="Times New Roman"/>
          <w:sz w:val="24"/>
          <w:szCs w:val="24"/>
          <w:highlight w:val="white"/>
        </w:rPr>
        <w:t xml:space="preserve"> The system should be able to track the location of passengers using GPS or other location-based technologies.</w:t>
      </w:r>
    </w:p>
    <w:p>
      <w:pPr>
        <w:numPr>
          <w:ilvl w:val="0"/>
          <w:numId w:val="6"/>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Pr>
          <w:rFonts w:ascii="Times New Roman" w:hAnsi="Times New Roman" w:cs="Times New Roman"/>
          <w:b/>
          <w:sz w:val="24"/>
          <w:szCs w:val="24"/>
          <w:highlight w:val="white"/>
        </w:rPr>
        <w:t xml:space="preserve">ETA calculation: </w:t>
      </w:r>
      <w:r>
        <w:rPr>
          <w:rFonts w:ascii="Times New Roman" w:hAnsi="Times New Roman" w:cs="Times New Roman"/>
          <w:sz w:val="24"/>
          <w:szCs w:val="24"/>
          <w:highlight w:val="white"/>
        </w:rPr>
        <w:t>The system should be able to calculate accurate ETA for passengers based on their location and the transportation route.</w:t>
      </w:r>
    </w:p>
    <w:p>
      <w:pPr>
        <w:numPr>
          <w:ilvl w:val="0"/>
          <w:numId w:val="6"/>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Pr>
          <w:rFonts w:ascii="Times New Roman" w:hAnsi="Times New Roman" w:cs="Times New Roman"/>
          <w:b/>
          <w:sz w:val="24"/>
          <w:szCs w:val="24"/>
          <w:highlight w:val="white"/>
        </w:rPr>
        <w:t>Real-time updates:</w:t>
      </w:r>
      <w:r>
        <w:rPr>
          <w:rFonts w:ascii="Times New Roman" w:hAnsi="Times New Roman" w:cs="Times New Roman"/>
          <w:sz w:val="24"/>
          <w:szCs w:val="24"/>
          <w:highlight w:val="white"/>
        </w:rPr>
        <w:t xml:space="preserve"> The system should provide real-time updates on passenger locations and ETA to both users and transportation providers.</w:t>
      </w:r>
    </w:p>
    <w:p>
      <w:pPr>
        <w:numPr>
          <w:ilvl w:val="0"/>
          <w:numId w:val="6"/>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Pr>
          <w:rFonts w:ascii="Times New Roman" w:hAnsi="Times New Roman" w:cs="Times New Roman"/>
          <w:b/>
          <w:sz w:val="24"/>
          <w:szCs w:val="24"/>
          <w:highlight w:val="white"/>
        </w:rPr>
        <w:t>Route optimization:</w:t>
      </w:r>
      <w:r>
        <w:rPr>
          <w:rFonts w:ascii="Times New Roman" w:hAnsi="Times New Roman" w:cs="Times New Roman"/>
          <w:sz w:val="24"/>
          <w:szCs w:val="24"/>
          <w:highlight w:val="white"/>
        </w:rPr>
        <w:t xml:space="preserve"> The system should be able to optimize transportation routes based on passenger demand and traffic conditions.</w:t>
      </w:r>
    </w:p>
    <w:p>
      <w:pPr>
        <w:numPr>
          <w:ilvl w:val="0"/>
          <w:numId w:val="6"/>
        </w:numPr>
        <w:ind w:right="317" w:rightChars="0"/>
        <w:rPr>
          <w:rFonts w:ascii="Times New Roman" w:hAnsi="Times New Roman" w:cs="Times New Roman"/>
          <w:b/>
          <w:bCs/>
          <w:sz w:val="24"/>
          <w:szCs w:val="24"/>
          <w:highlight w:val="white"/>
        </w:rPr>
      </w:pPr>
      <w:r>
        <w:rPr>
          <w:rFonts w:ascii="Times New Roman" w:hAnsi="Times New Roman" w:cs="Times New Roman"/>
          <w:sz w:val="24"/>
          <w:szCs w:val="24"/>
          <w:highlight w:val="white"/>
        </w:rPr>
        <w:t xml:space="preserve">    </w:t>
      </w:r>
      <w:r>
        <w:rPr>
          <w:rFonts w:ascii="Times New Roman" w:hAnsi="Times New Roman" w:cs="Times New Roman"/>
          <w:b/>
          <w:sz w:val="24"/>
          <w:szCs w:val="24"/>
          <w:highlight w:val="white"/>
        </w:rPr>
        <w:t>Push notifications:</w:t>
      </w:r>
      <w:r>
        <w:rPr>
          <w:rFonts w:ascii="Times New Roman" w:hAnsi="Times New Roman" w:cs="Times New Roman"/>
          <w:sz w:val="24"/>
          <w:szCs w:val="24"/>
          <w:highlight w:val="white"/>
        </w:rPr>
        <w:t xml:space="preserve"> The system should be able to send push notifications to users regarding updates, alerts, or other relevant information.</w:t>
      </w:r>
    </w:p>
    <w:p>
      <w:pPr>
        <w:numPr>
          <w:ilvl w:val="0"/>
          <w:numId w:val="6"/>
        </w:numPr>
        <w:ind w:right="317" w:rightChars="0"/>
        <w:rPr>
          <w:rFonts w:ascii="Times New Roman" w:hAnsi="Times New Roman" w:cs="Times New Roman"/>
          <w:sz w:val="24"/>
          <w:szCs w:val="24"/>
          <w:highlight w:val="white"/>
        </w:rPr>
      </w:pPr>
      <w:r>
        <w:rPr>
          <w:rFonts w:ascii="Times New Roman" w:hAnsi="Times New Roman" w:cs="Times New Roman"/>
          <w:b/>
          <w:bCs/>
          <w:sz w:val="24"/>
          <w:szCs w:val="24"/>
          <w:highlight w:val="white"/>
        </w:rPr>
        <w:t xml:space="preserve">    Analytic and reporting: </w:t>
      </w:r>
      <w:r>
        <w:rPr>
          <w:rFonts w:ascii="Times New Roman" w:hAnsi="Times New Roman" w:cs="Times New Roman"/>
          <w:sz w:val="24"/>
          <w:szCs w:val="24"/>
          <w:highlight w:val="white"/>
        </w:rPr>
        <w:t>The system should be able to generate reports and analytic on passenger behavior, route performance, and other relevant metrics.</w:t>
      </w:r>
    </w:p>
    <w:p>
      <w:pPr>
        <w:numPr>
          <w:ilvl w:val="0"/>
          <w:numId w:val="6"/>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Pr>
          <w:rFonts w:ascii="Times New Roman" w:hAnsi="Times New Roman" w:cs="Times New Roman"/>
          <w:b/>
          <w:sz w:val="24"/>
          <w:szCs w:val="24"/>
          <w:highlight w:val="white"/>
        </w:rPr>
        <w:t>Integration with transportation providers:</w:t>
      </w:r>
      <w:r>
        <w:rPr>
          <w:rFonts w:ascii="Times New Roman" w:hAnsi="Times New Roman" w:cs="Times New Roman"/>
          <w:sz w:val="24"/>
          <w:szCs w:val="24"/>
          <w:highlight w:val="white"/>
        </w:rPr>
        <w:t xml:space="preserve"> The system should be able to integrate with transportation providers' systems to provide seamless communication and data exchange.</w:t>
      </w:r>
    </w:p>
    <w:p>
      <w:pPr>
        <w:ind w:right="317" w:rightChars="0"/>
        <w:rPr>
          <w:rFonts w:ascii="Times New Roman" w:hAnsi="Times New Roman" w:cs="Times New Roman"/>
          <w:sz w:val="24"/>
          <w:szCs w:val="24"/>
          <w:highlight w:val="white"/>
        </w:rPr>
      </w:pPr>
    </w:p>
    <w:p>
      <w:pPr>
        <w:pStyle w:val="4"/>
        <w:ind w:right="317" w:rightChars="0"/>
        <w:rPr>
          <w:rFonts w:ascii="Times New Roman" w:hAnsi="Times New Roman" w:cs="Times New Roman"/>
          <w:sz w:val="24"/>
          <w:szCs w:val="24"/>
        </w:rPr>
      </w:pPr>
      <w:bookmarkStart w:id="8" w:name="_gznlyzyjb1r9" w:colFirst="0" w:colLast="0"/>
      <w:bookmarkEnd w:id="8"/>
      <w:r>
        <w:rPr>
          <w:rFonts w:ascii="Times New Roman" w:hAnsi="Times New Roman" w:cs="Times New Roman"/>
          <w:sz w:val="24"/>
          <w:szCs w:val="24"/>
        </w:rPr>
        <w:t>2.4 Non-functional requirements</w:t>
      </w:r>
    </w:p>
    <w:p>
      <w:pPr>
        <w:ind w:right="317" w:rightChars="0"/>
        <w:rPr>
          <w:rFonts w:ascii="Times New Roman" w:hAnsi="Times New Roman" w:cs="Times New Roman"/>
          <w:sz w:val="24"/>
          <w:szCs w:val="24"/>
          <w:highlight w:val="white"/>
        </w:rPr>
      </w:pPr>
    </w:p>
    <w:p>
      <w:pPr>
        <w:numPr>
          <w:ilvl w:val="0"/>
          <w:numId w:val="6"/>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Pr>
          <w:rFonts w:ascii="Times New Roman" w:hAnsi="Times New Roman" w:cs="Times New Roman"/>
          <w:b/>
          <w:sz w:val="24"/>
          <w:szCs w:val="24"/>
          <w:highlight w:val="white"/>
        </w:rPr>
        <w:t>Payment integration:</w:t>
      </w:r>
      <w:r>
        <w:rPr>
          <w:rFonts w:ascii="Times New Roman" w:hAnsi="Times New Roman" w:cs="Times New Roman"/>
          <w:sz w:val="24"/>
          <w:szCs w:val="24"/>
          <w:highlight w:val="white"/>
        </w:rPr>
        <w:t xml:space="preserve"> The system should be able to integrate with payment systems to allow users to pay for transportation services directly through the app.</w:t>
      </w:r>
    </w:p>
    <w:p>
      <w:pPr>
        <w:numPr>
          <w:ilvl w:val="0"/>
          <w:numId w:val="6"/>
        </w:numPr>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Pr>
          <w:rFonts w:ascii="Times New Roman" w:hAnsi="Times New Roman" w:cs="Times New Roman"/>
          <w:b/>
          <w:sz w:val="24"/>
          <w:szCs w:val="24"/>
          <w:highlight w:val="white"/>
        </w:rPr>
        <w:t xml:space="preserve"> Personalization:</w:t>
      </w:r>
      <w:r>
        <w:rPr>
          <w:rFonts w:ascii="Times New Roman" w:hAnsi="Times New Roman" w:cs="Times New Roman"/>
          <w:sz w:val="24"/>
          <w:szCs w:val="24"/>
          <w:highlight w:val="white"/>
        </w:rPr>
        <w:t xml:space="preserve"> The system should be able to provide personalized information and </w:t>
      </w:r>
      <w:r>
        <w:rPr>
          <w:rFonts w:ascii="Times New Roman" w:hAnsi="Times New Roman" w:cs="Times New Roman"/>
          <w:sz w:val="24"/>
          <w:szCs w:val="24"/>
        </w:rPr>
        <w:t>settings for each user, such as preferred routes or modes of transportation.</w:t>
      </w:r>
      <w:r>
        <w:rPr>
          <w:rFonts w:ascii="Times New Roman" w:hAnsi="Times New Roman" w:cs="Times New Roman"/>
          <w:sz w:val="24"/>
          <w:szCs w:val="24"/>
        </w:rPr>
        <w:tab/>
      </w:r>
    </w:p>
    <w:p>
      <w:pPr>
        <w:numPr>
          <w:ilvl w:val="0"/>
          <w:numId w:val="6"/>
        </w:numPr>
        <w:ind w:right="317" w:rightChars="0"/>
        <w:rPr>
          <w:rFonts w:ascii="Times New Roman" w:hAnsi="Times New Roman" w:cs="Times New Roman"/>
          <w:sz w:val="24"/>
          <w:szCs w:val="24"/>
        </w:rPr>
      </w:pPr>
      <w:r>
        <w:rPr>
          <w:rFonts w:ascii="Times New Roman" w:hAnsi="Times New Roman" w:cs="Times New Roman"/>
          <w:b/>
          <w:sz w:val="24"/>
          <w:szCs w:val="24"/>
        </w:rPr>
        <w:t>Performance</w:t>
      </w:r>
      <w:r>
        <w:rPr>
          <w:rFonts w:ascii="Times New Roman" w:hAnsi="Times New Roman" w:cs="Times New Roman"/>
          <w:sz w:val="24"/>
          <w:szCs w:val="24"/>
        </w:rPr>
        <w:t>: The system should be able to handle a large number of users and provide reliable performance without downtime or outages.</w:t>
      </w:r>
    </w:p>
    <w:p>
      <w:pPr>
        <w:numPr>
          <w:ilvl w:val="0"/>
          <w:numId w:val="7"/>
        </w:numPr>
        <w:ind w:right="317" w:rightChars="0"/>
        <w:rPr>
          <w:rFonts w:ascii="Times New Roman" w:hAnsi="Times New Roman" w:cs="Times New Roman"/>
          <w:sz w:val="24"/>
          <w:szCs w:val="24"/>
          <w:highlight w:val="white"/>
        </w:rPr>
      </w:pPr>
      <w:r>
        <w:rPr>
          <w:rFonts w:ascii="Times New Roman" w:hAnsi="Times New Roman" w:cs="Times New Roman"/>
          <w:b/>
          <w:sz w:val="24"/>
          <w:szCs w:val="24"/>
        </w:rPr>
        <w:t xml:space="preserve"> Scalability</w:t>
      </w:r>
      <w:r>
        <w:rPr>
          <w:rFonts w:ascii="Times New Roman" w:hAnsi="Times New Roman" w:cs="Times New Roman"/>
          <w:sz w:val="24"/>
          <w:szCs w:val="24"/>
        </w:rPr>
        <w:t>: The system should be ab</w:t>
      </w:r>
      <w:r>
        <w:rPr>
          <w:rFonts w:ascii="Times New Roman" w:hAnsi="Times New Roman" w:cs="Times New Roman"/>
          <w:sz w:val="24"/>
          <w:szCs w:val="24"/>
          <w:highlight w:val="white"/>
        </w:rPr>
        <w:t>le to scale up or down depending on the number of users and the demand for transportation services.</w:t>
      </w:r>
    </w:p>
    <w:p>
      <w:pPr>
        <w:numPr>
          <w:ilvl w:val="0"/>
          <w:numId w:val="7"/>
        </w:numPr>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Security:</w:t>
      </w:r>
      <w:r>
        <w:rPr>
          <w:rFonts w:ascii="Times New Roman" w:hAnsi="Times New Roman" w:cs="Times New Roman"/>
          <w:sz w:val="24"/>
          <w:szCs w:val="24"/>
          <w:highlight w:val="white"/>
        </w:rPr>
        <w:t xml:space="preserve"> The system should have secure authentication and data protection mechanisms to ensure user privacy and prevent unauthorized access.</w:t>
      </w:r>
    </w:p>
    <w:p>
      <w:pPr>
        <w:numPr>
          <w:ilvl w:val="0"/>
          <w:numId w:val="7"/>
        </w:numPr>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Usability:</w:t>
      </w:r>
      <w:r>
        <w:rPr>
          <w:rFonts w:ascii="Times New Roman" w:hAnsi="Times New Roman" w:cs="Times New Roman"/>
          <w:sz w:val="24"/>
          <w:szCs w:val="24"/>
          <w:highlight w:val="white"/>
        </w:rPr>
        <w:t xml:space="preserve"> The app should have an intuitive user interface that is easy to use, even for non-technical users.</w:t>
      </w:r>
    </w:p>
    <w:p>
      <w:pPr>
        <w:numPr>
          <w:ilvl w:val="0"/>
          <w:numId w:val="7"/>
        </w:numPr>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Accessibility</w:t>
      </w:r>
      <w:r>
        <w:rPr>
          <w:rFonts w:ascii="Times New Roman" w:hAnsi="Times New Roman" w:cs="Times New Roman"/>
          <w:sz w:val="24"/>
          <w:szCs w:val="24"/>
          <w:highlight w:val="white"/>
        </w:rPr>
        <w:t>: The app should be accessible to users with disabilities and provide support for assistive technologies.</w:t>
      </w:r>
    </w:p>
    <w:p>
      <w:pPr>
        <w:numPr>
          <w:ilvl w:val="0"/>
          <w:numId w:val="7"/>
        </w:numPr>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Reliability:</w:t>
      </w:r>
      <w:r>
        <w:rPr>
          <w:rFonts w:ascii="Times New Roman" w:hAnsi="Times New Roman" w:cs="Times New Roman"/>
          <w:sz w:val="24"/>
          <w:szCs w:val="24"/>
          <w:highlight w:val="white"/>
        </w:rPr>
        <w:t xml:space="preserve"> The system should be highly available and provide reliable performance even under heavy load or adverse conditions.</w:t>
      </w:r>
    </w:p>
    <w:p>
      <w:pPr>
        <w:numPr>
          <w:ilvl w:val="0"/>
          <w:numId w:val="7"/>
        </w:numPr>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Availability</w:t>
      </w:r>
      <w:r>
        <w:rPr>
          <w:rFonts w:ascii="Times New Roman" w:hAnsi="Times New Roman" w:cs="Times New Roman"/>
          <w:sz w:val="24"/>
          <w:szCs w:val="24"/>
          <w:highlight w:val="white"/>
        </w:rPr>
        <w:t>: The system should be available 24/7 to meet the needs of users and transportation providers.</w:t>
      </w:r>
    </w:p>
    <w:p>
      <w:pPr>
        <w:numPr>
          <w:ilvl w:val="0"/>
          <w:numId w:val="7"/>
        </w:numPr>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Maintainability:</w:t>
      </w:r>
      <w:r>
        <w:rPr>
          <w:rFonts w:ascii="Times New Roman" w:hAnsi="Times New Roman" w:cs="Times New Roman"/>
          <w:sz w:val="24"/>
          <w:szCs w:val="24"/>
          <w:highlight w:val="white"/>
        </w:rPr>
        <w:t xml:space="preserve"> The system should be easy to maintain and upgrade over time, with minimal disruption to users.</w:t>
      </w:r>
    </w:p>
    <w:p>
      <w:pPr>
        <w:numPr>
          <w:ilvl w:val="0"/>
          <w:numId w:val="7"/>
        </w:numPr>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Compatibility:</w:t>
      </w:r>
      <w:r>
        <w:rPr>
          <w:rFonts w:ascii="Times New Roman" w:hAnsi="Times New Roman" w:cs="Times New Roman"/>
          <w:sz w:val="24"/>
          <w:szCs w:val="24"/>
          <w:highlight w:val="white"/>
        </w:rPr>
        <w:t xml:space="preserve"> The app should be compatible with a wide range of devices, operating systems, and browsers.</w:t>
      </w:r>
    </w:p>
    <w:p>
      <w:pPr>
        <w:numPr>
          <w:ilvl w:val="0"/>
          <w:numId w:val="7"/>
        </w:numPr>
        <w:spacing w:after="240"/>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Data management:</w:t>
      </w:r>
      <w:r>
        <w:rPr>
          <w:rFonts w:ascii="Times New Roman" w:hAnsi="Times New Roman" w:cs="Times New Roman"/>
          <w:sz w:val="24"/>
          <w:szCs w:val="24"/>
          <w:highlight w:val="white"/>
        </w:rPr>
        <w:t xml:space="preserve"> The system should be able to manage and store large amounts of data, such as passenger locations and transportation routes, in a secure and efficient manner.</w:t>
      </w:r>
    </w:p>
    <w:p>
      <w:pPr>
        <w:spacing w:after="240"/>
        <w:ind w:right="317" w:rightChars="0"/>
        <w:rPr>
          <w:rFonts w:ascii="Times New Roman" w:hAnsi="Times New Roman" w:cs="Times New Roman"/>
          <w:sz w:val="24"/>
          <w:szCs w:val="24"/>
          <w:highlight w:val="white"/>
        </w:rPr>
      </w:pPr>
    </w:p>
    <w:p>
      <w:pPr>
        <w:pStyle w:val="2"/>
        <w:ind w:right="317" w:rightChars="0"/>
        <w:rPr>
          <w:rFonts w:ascii="Arial Black" w:hAnsi="Arial Black" w:cs="Arial Black"/>
          <w:sz w:val="44"/>
          <w:szCs w:val="44"/>
        </w:rPr>
      </w:pPr>
      <w:bookmarkStart w:id="9" w:name="_6j9hlud7u7ht" w:colFirst="0" w:colLast="0"/>
      <w:bookmarkEnd w:id="9"/>
      <w:r>
        <w:rPr>
          <w:rFonts w:ascii="Arial Black" w:hAnsi="Arial Black" w:cs="Arial Black"/>
          <w:sz w:val="44"/>
          <w:szCs w:val="44"/>
        </w:rPr>
        <w:t xml:space="preserve">3. Use Case diagram </w:t>
      </w:r>
    </w:p>
    <w:p>
      <w:pPr>
        <w:ind w:right="317" w:rightChars="0"/>
      </w:pPr>
      <w:r>
        <w:drawing>
          <wp:inline distT="0" distB="0" distL="114300" distR="114300">
            <wp:extent cx="5935980" cy="3952240"/>
            <wp:effectExtent l="0" t="0" r="7620" b="1016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9"/>
                    <a:stretch>
                      <a:fillRect/>
                    </a:stretch>
                  </pic:blipFill>
                  <pic:spPr>
                    <a:xfrm>
                      <a:off x="0" y="0"/>
                      <a:ext cx="5935980" cy="3952240"/>
                    </a:xfrm>
                    <a:prstGeom prst="rect">
                      <a:avLst/>
                    </a:prstGeom>
                  </pic:spPr>
                </pic:pic>
              </a:graphicData>
            </a:graphic>
          </wp:inline>
        </w:drawing>
      </w:r>
    </w:p>
    <w:p>
      <w:pPr>
        <w:ind w:right="317" w:rightChars="0"/>
        <w:rPr>
          <w:rFonts w:ascii="Times New Roman" w:hAnsi="Times New Roman" w:cs="Times New Roman"/>
        </w:rPr>
      </w:pPr>
    </w:p>
    <w:p>
      <w:pPr>
        <w:ind w:right="317" w:rightChars="0" w:firstLine="720"/>
        <w:rPr>
          <w:rFonts w:ascii="Times New Roman" w:hAnsi="Times New Roman" w:cs="Times New Roman"/>
        </w:rPr>
      </w:pPr>
    </w:p>
    <w:p>
      <w:pPr>
        <w:ind w:right="317" w:rightChars="0"/>
        <w:rPr>
          <w:rFonts w:ascii="Times New Roman" w:hAnsi="Times New Roman" w:cs="Times New Roman"/>
          <w:sz w:val="24"/>
          <w:szCs w:val="24"/>
        </w:rPr>
      </w:pPr>
    </w:p>
    <w:p>
      <w:pPr>
        <w:ind w:right="317" w:rightChars="0" w:firstLine="720"/>
        <w:rPr>
          <w:rFonts w:ascii="Times New Roman" w:hAnsi="Times New Roman" w:cs="Times New Roman"/>
          <w:sz w:val="24"/>
          <w:szCs w:val="24"/>
        </w:rPr>
      </w:pPr>
      <w:r>
        <w:rPr>
          <w:rFonts w:ascii="Times New Roman" w:hAnsi="Times New Roman" w:cs="Times New Roman"/>
          <w:sz w:val="24"/>
          <w:szCs w:val="24"/>
        </w:rPr>
        <w:t>The passenger can interact with the system by registering an account, logging in, and viewing their location on the map. The system can calculate the ETA for the passenger and optimize the transportation route based on traffic conditions and passenger demand. The system can also send  notifications to passengers regarding updates or alerts.</w:t>
      </w:r>
    </w:p>
    <w:p>
      <w:pPr>
        <w:ind w:right="317" w:rightChars="0"/>
        <w:rPr>
          <w:rFonts w:ascii="Times New Roman" w:hAnsi="Times New Roman" w:cs="Times New Roman"/>
          <w:sz w:val="24"/>
          <w:szCs w:val="24"/>
        </w:rPr>
      </w:pPr>
      <w:r>
        <w:rPr>
          <w:rFonts w:ascii="Times New Roman" w:hAnsi="Times New Roman" w:cs="Times New Roman"/>
          <w:sz w:val="24"/>
          <w:szCs w:val="24"/>
        </w:rPr>
        <w:t>The transportation provider can interact with the system by integrating their system with the passenger positioning system, which allows for seamless communication and data exchange. The system can also integrate with payment systems to allow passengers to pay for transportation services directly through the app.</w:t>
      </w:r>
    </w:p>
    <w:p>
      <w:pPr>
        <w:ind w:right="317" w:rightChars="0"/>
        <w:rPr>
          <w:rFonts w:ascii="Times New Roman" w:hAnsi="Times New Roman" w:cs="Times New Roman"/>
          <w:sz w:val="24"/>
          <w:szCs w:val="24"/>
        </w:rPr>
      </w:pPr>
    </w:p>
    <w:p>
      <w:pPr>
        <w:ind w:right="317" w:rightChars="0"/>
        <w:rPr>
          <w:rFonts w:ascii="Times New Roman" w:hAnsi="Times New Roman" w:cs="Times New Roman"/>
        </w:rPr>
      </w:pPr>
      <w:r>
        <w:rPr>
          <w:rFonts w:ascii="Times New Roman" w:hAnsi="Times New Roman" w:cs="Times New Roman"/>
          <w:sz w:val="24"/>
          <w:szCs w:val="24"/>
        </w:rPr>
        <w:t>This is just a high-level overview of a potential use case diagram for a passenger positioning system. The specific use cases and interactions will depend on the goals and objectives of the system, as well as the needs and preferences of the users and transportation providers.</w:t>
      </w:r>
    </w:p>
    <w:p>
      <w:pPr>
        <w:ind w:right="317" w:rightChars="0"/>
        <w:rPr>
          <w:rFonts w:ascii="Times New Roman" w:hAnsi="Times New Roman" w:cs="Times New Roman"/>
        </w:rPr>
      </w:pPr>
      <w:r>
        <w:rPr>
          <w:rFonts w:ascii="Times New Roman" w:hAnsi="Times New Roman" w:cs="Times New Roman"/>
        </w:rPr>
        <w:t>Regenerate response</w:t>
      </w:r>
    </w:p>
    <w:p>
      <w:pPr>
        <w:ind w:right="317" w:rightChars="0"/>
        <w:rPr>
          <w:rFonts w:ascii="Times New Roman" w:hAnsi="Times New Roman" w:cs="Times New Roman"/>
        </w:rPr>
      </w:pPr>
    </w:p>
    <w:p>
      <w:pPr>
        <w:ind w:right="317" w:rightChars="0"/>
        <w:rPr>
          <w:rFonts w:ascii="Times New Roman" w:hAnsi="Times New Roman" w:cs="Times New Roman"/>
          <w:highlight w:val="white"/>
        </w:rPr>
      </w:pPr>
    </w:p>
    <w:p>
      <w:pPr>
        <w:pStyle w:val="2"/>
        <w:ind w:right="317" w:rightChars="0"/>
        <w:rPr>
          <w:rFonts w:ascii="Times New Roman" w:hAnsi="Times New Roman" w:cs="Times New Roman"/>
          <w:b/>
          <w:sz w:val="26"/>
          <w:szCs w:val="26"/>
          <w:highlight w:val="white"/>
        </w:rPr>
      </w:pPr>
      <w:bookmarkStart w:id="10" w:name="_o1gvq13ldptf" w:colFirst="0" w:colLast="0"/>
      <w:bookmarkEnd w:id="10"/>
      <w:r>
        <w:rPr>
          <w:rFonts w:ascii="Arial Black" w:hAnsi="Arial Black" w:cs="Arial Black"/>
        </w:rPr>
        <w:t>3. Technical requirements:</w:t>
      </w:r>
    </w:p>
    <w:p>
      <w:pPr>
        <w:ind w:left="720"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Some technical requirements needed for our system are as follows:</w:t>
      </w:r>
    </w:p>
    <w:p>
      <w:pPr>
        <w:numPr>
          <w:ilvl w:val="0"/>
          <w:numId w:val="8"/>
        </w:numPr>
        <w:ind w:right="317" w:rightChars="0"/>
        <w:rPr>
          <w:rFonts w:ascii="Times New Roman" w:hAnsi="Times New Roman" w:eastAsia="Roboto" w:cs="Times New Roman"/>
          <w:sz w:val="26"/>
          <w:szCs w:val="26"/>
          <w:highlight w:val="white"/>
        </w:rPr>
      </w:pPr>
      <w:r>
        <w:rPr>
          <w:rFonts w:ascii="Times New Roman" w:hAnsi="Times New Roman" w:eastAsia="Roboto" w:cs="Times New Roman"/>
          <w:b/>
          <w:sz w:val="26"/>
          <w:szCs w:val="26"/>
          <w:highlight w:val="white"/>
        </w:rPr>
        <w:t xml:space="preserve">Mobile application development: </w:t>
      </w:r>
    </w:p>
    <w:p>
      <w:pPr>
        <w:ind w:left="360" w:right="317" w:rightChars="0" w:firstLine="716"/>
        <w:rPr>
          <w:rFonts w:ascii="Times New Roman" w:hAnsi="Times New Roman" w:eastAsia="Roboto" w:cs="Times New Roman"/>
          <w:sz w:val="24"/>
          <w:szCs w:val="24"/>
          <w:highlight w:val="white"/>
        </w:rPr>
      </w:pPr>
      <w:r>
        <w:rPr>
          <w:rFonts w:ascii="Times New Roman" w:hAnsi="Times New Roman" w:eastAsia="Roboto" w:cs="Times New Roman"/>
          <w:sz w:val="24"/>
          <w:szCs w:val="24"/>
          <w:highlight w:val="white"/>
        </w:rPr>
        <w:t>The system requires developing a mobile application that supports both Android and iOS platforms.</w:t>
      </w:r>
    </w:p>
    <w:p>
      <w:pPr>
        <w:numPr>
          <w:ilvl w:val="0"/>
          <w:numId w:val="8"/>
        </w:numPr>
        <w:ind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Location-based services:</w:t>
      </w:r>
      <w:r>
        <w:rPr>
          <w:rFonts w:ascii="Times New Roman" w:hAnsi="Times New Roman" w:cs="Times New Roman"/>
          <w:sz w:val="26"/>
          <w:szCs w:val="26"/>
          <w:highlight w:val="white"/>
        </w:rPr>
        <w:t xml:space="preserve">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be able to use GPS and other location-based technologies to track the location of passengers.</w:t>
      </w:r>
    </w:p>
    <w:p>
      <w:pPr>
        <w:numPr>
          <w:ilvl w:val="0"/>
          <w:numId w:val="8"/>
        </w:numPr>
        <w:ind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 xml:space="preserve">Real-time data processing: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be able to process large amounts of data in real-time to provide accurate passenger location and ETA information.</w:t>
      </w:r>
    </w:p>
    <w:p>
      <w:pPr>
        <w:numPr>
          <w:ilvl w:val="0"/>
          <w:numId w:val="8"/>
        </w:numPr>
        <w:ind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Mapping and routing software:</w:t>
      </w:r>
      <w:r>
        <w:rPr>
          <w:rFonts w:ascii="Times New Roman" w:hAnsi="Times New Roman" w:cs="Times New Roman"/>
          <w:sz w:val="26"/>
          <w:szCs w:val="26"/>
          <w:highlight w:val="white"/>
        </w:rPr>
        <w:t xml:space="preserve">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use mapping and routing software to optimize transportation routes based on traffic conditions and passenger demand.</w:t>
      </w:r>
    </w:p>
    <w:p>
      <w:pPr>
        <w:numPr>
          <w:ilvl w:val="0"/>
          <w:numId w:val="8"/>
        </w:numPr>
        <w:ind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Push notification services:</w:t>
      </w:r>
      <w:r>
        <w:rPr>
          <w:rFonts w:ascii="Times New Roman" w:hAnsi="Times New Roman" w:cs="Times New Roman"/>
          <w:sz w:val="26"/>
          <w:szCs w:val="26"/>
          <w:highlight w:val="white"/>
        </w:rPr>
        <w:t xml:space="preserve">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integrate push notification services to send alerts and updates to users and transportation providers.</w:t>
      </w:r>
    </w:p>
    <w:p>
      <w:pPr>
        <w:numPr>
          <w:ilvl w:val="0"/>
          <w:numId w:val="8"/>
        </w:numPr>
        <w:ind w:right="317" w:rightChars="0"/>
        <w:rPr>
          <w:rFonts w:ascii="Times New Roman" w:hAnsi="Times New Roman" w:cs="Times New Roman"/>
          <w:b/>
          <w:sz w:val="26"/>
          <w:szCs w:val="26"/>
          <w:highlight w:val="white"/>
        </w:rPr>
      </w:pPr>
      <w:r>
        <w:rPr>
          <w:rFonts w:ascii="Times New Roman" w:hAnsi="Times New Roman" w:cs="Times New Roman"/>
          <w:b/>
          <w:sz w:val="26"/>
          <w:szCs w:val="26"/>
          <w:highlight w:val="white"/>
        </w:rPr>
        <w:t xml:space="preserve">API development: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develop APIs that enable communication between the passenger positioning system and transportation provider systems.</w:t>
      </w:r>
    </w:p>
    <w:p>
      <w:pPr>
        <w:numPr>
          <w:ilvl w:val="0"/>
          <w:numId w:val="8"/>
        </w:numPr>
        <w:ind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 xml:space="preserve">Cloud infrastructure: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requires a scalable and reliable cloud infrastructure that can support a large number of users and provide high performance.</w:t>
      </w:r>
    </w:p>
    <w:p>
      <w:pPr>
        <w:numPr>
          <w:ilvl w:val="0"/>
          <w:numId w:val="8"/>
        </w:numPr>
        <w:ind w:right="317" w:rightChars="0"/>
        <w:rPr>
          <w:rFonts w:ascii="Times New Roman" w:hAnsi="Times New Roman" w:cs="Times New Roman"/>
          <w:sz w:val="24"/>
          <w:szCs w:val="24"/>
          <w:highlight w:val="white"/>
        </w:rPr>
      </w:pPr>
      <w:r>
        <w:rPr>
          <w:rFonts w:ascii="Times New Roman" w:hAnsi="Times New Roman" w:cs="Times New Roman"/>
          <w:b/>
          <w:sz w:val="26"/>
          <w:szCs w:val="26"/>
          <w:highlight w:val="white"/>
        </w:rPr>
        <w:t>Data storage and management:</w:t>
      </w:r>
      <w:r>
        <w:rPr>
          <w:rFonts w:ascii="Times New Roman" w:hAnsi="Times New Roman" w:cs="Times New Roman"/>
          <w:sz w:val="24"/>
          <w:szCs w:val="24"/>
          <w:highlight w:val="white"/>
        </w:rPr>
        <w:t xml:space="preserve">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requires a robust data storage and management system to store passenger data, transportation routes, and other relevant information.</w:t>
      </w:r>
    </w:p>
    <w:p>
      <w:pPr>
        <w:numPr>
          <w:ilvl w:val="0"/>
          <w:numId w:val="8"/>
        </w:numPr>
        <w:ind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Security and privacy:</w:t>
      </w:r>
      <w:r>
        <w:rPr>
          <w:rFonts w:ascii="Times New Roman" w:hAnsi="Times New Roman" w:cs="Times New Roman"/>
          <w:sz w:val="26"/>
          <w:szCs w:val="26"/>
          <w:highlight w:val="white"/>
        </w:rPr>
        <w:t xml:space="preserve">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have secure authentication and data protection mechanisms to ensure user privacy and prevent unauthorized access.</w:t>
      </w:r>
    </w:p>
    <w:p>
      <w:pPr>
        <w:numPr>
          <w:ilvl w:val="0"/>
          <w:numId w:val="8"/>
        </w:numPr>
        <w:spacing w:before="60" w:beforeLines="25"/>
        <w:ind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 xml:space="preserve">Testing and quality assurance: </w:t>
      </w:r>
    </w:p>
    <w:p>
      <w:pPr>
        <w:spacing w:before="57" w:beforeLines="24" w:after="240"/>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undergo rigorous testing and quality assurance processes to ensure that it is functioning properly and meeting user needs</w:t>
      </w:r>
    </w:p>
    <w:p>
      <w:pPr>
        <w:ind w:left="720" w:right="317" w:rightChars="0"/>
        <w:rPr>
          <w:rFonts w:ascii="Times New Roman" w:hAnsi="Times New Roman" w:cs="Times New Roman"/>
          <w:highlight w:val="white"/>
        </w:rPr>
      </w:pPr>
    </w:p>
    <w:p>
      <w:pPr>
        <w:ind w:left="720" w:right="317" w:rightChars="0"/>
        <w:rPr>
          <w:rFonts w:ascii="Times New Roman" w:hAnsi="Times New Roman" w:cs="Times New Roman"/>
          <w:highlight w:val="white"/>
        </w:rPr>
      </w:pPr>
    </w:p>
    <w:p>
      <w:pPr>
        <w:pStyle w:val="2"/>
        <w:ind w:left="467" w:right="317" w:rightChars="0" w:hanging="360"/>
        <w:rPr>
          <w:rFonts w:ascii="Arial Black" w:hAnsi="Arial Black" w:cs="Arial Black"/>
          <w:b/>
          <w:highlight w:val="white"/>
          <w:u w:val="single"/>
        </w:rPr>
      </w:pPr>
      <w:bookmarkStart w:id="11" w:name="_1bp25jnnncj2" w:colFirst="0" w:colLast="0"/>
      <w:bookmarkEnd w:id="11"/>
      <w:r>
        <w:rPr>
          <w:rFonts w:ascii="Arial Black" w:hAnsi="Arial Black" w:cs="Arial Black"/>
        </w:rPr>
        <w:t>4. Design requirements:</w:t>
      </w:r>
    </w:p>
    <w:p>
      <w:pPr>
        <w:numPr>
          <w:ilvl w:val="0"/>
          <w:numId w:val="9"/>
        </w:numPr>
        <w:spacing w:before="240"/>
        <w:ind w:left="467"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Responsive design:</w:t>
      </w:r>
      <w:r>
        <w:rPr>
          <w:rFonts w:ascii="Times New Roman" w:hAnsi="Times New Roman" w:cs="Times New Roman"/>
          <w:sz w:val="26"/>
          <w:szCs w:val="26"/>
          <w:highlight w:val="white"/>
        </w:rPr>
        <w:t xml:space="preserve"> </w:t>
      </w:r>
    </w:p>
    <w:p>
      <w:pPr>
        <w:ind w:left="107" w:right="317" w:rightChars="0" w:firstLine="719"/>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be designed with responsive design principles to ensure that it can be accessed on different devices, such as smartphones, tablets, and desktops.</w:t>
      </w:r>
    </w:p>
    <w:p>
      <w:pPr>
        <w:numPr>
          <w:ilvl w:val="0"/>
          <w:numId w:val="9"/>
        </w:numPr>
        <w:ind w:left="467"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Visual design:</w:t>
      </w:r>
      <w:r>
        <w:rPr>
          <w:rFonts w:ascii="Times New Roman" w:hAnsi="Times New Roman" w:cs="Times New Roman"/>
          <w:sz w:val="26"/>
          <w:szCs w:val="26"/>
          <w:highlight w:val="white"/>
        </w:rPr>
        <w:t xml:space="preserve"> </w:t>
      </w:r>
    </w:p>
    <w:p>
      <w:pPr>
        <w:ind w:left="107" w:right="317" w:rightChars="0" w:firstLine="719"/>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have a visually appealing design that is consistent with the branding and image of the transportation provider.</w:t>
      </w:r>
    </w:p>
    <w:p>
      <w:pPr>
        <w:numPr>
          <w:ilvl w:val="0"/>
          <w:numId w:val="9"/>
        </w:numPr>
        <w:ind w:left="467"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Accessibility:</w:t>
      </w:r>
      <w:r>
        <w:rPr>
          <w:rFonts w:ascii="Times New Roman" w:hAnsi="Times New Roman" w:cs="Times New Roman"/>
          <w:sz w:val="26"/>
          <w:szCs w:val="26"/>
          <w:highlight w:val="white"/>
        </w:rPr>
        <w:t xml:space="preserve"> </w:t>
      </w:r>
    </w:p>
    <w:p>
      <w:pPr>
        <w:ind w:left="107" w:right="317" w:rightChars="0" w:firstLine="719"/>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be designed to be accessible to users with disabilities, with support for assistive technologies and compliance with accessibility standards.</w:t>
      </w:r>
    </w:p>
    <w:p>
      <w:pPr>
        <w:numPr>
          <w:ilvl w:val="0"/>
          <w:numId w:val="9"/>
        </w:numPr>
        <w:ind w:left="467"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 xml:space="preserve">Consistent design language: </w:t>
      </w:r>
    </w:p>
    <w:p>
      <w:pPr>
        <w:ind w:left="107" w:right="317" w:rightChars="0" w:firstLine="719"/>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have a consistent design language across all screens and pages, with a focus on clarity and simplicity.</w:t>
      </w:r>
    </w:p>
    <w:p>
      <w:pPr>
        <w:numPr>
          <w:ilvl w:val="0"/>
          <w:numId w:val="9"/>
        </w:numPr>
        <w:ind w:left="467"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Performance optimization:</w:t>
      </w:r>
      <w:r>
        <w:rPr>
          <w:rFonts w:ascii="Times New Roman" w:hAnsi="Times New Roman" w:cs="Times New Roman"/>
          <w:sz w:val="26"/>
          <w:szCs w:val="26"/>
          <w:highlight w:val="white"/>
        </w:rPr>
        <w:t xml:space="preserve"> </w:t>
      </w:r>
    </w:p>
    <w:p>
      <w:pPr>
        <w:ind w:left="107" w:right="317" w:rightChars="0" w:firstLine="719"/>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be designed to optimize performance, with efficient code, minimal page load times, and reduced server requests.</w:t>
      </w:r>
    </w:p>
    <w:p>
      <w:pPr>
        <w:numPr>
          <w:ilvl w:val="0"/>
          <w:numId w:val="9"/>
        </w:numPr>
        <w:ind w:left="467"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 xml:space="preserve">Scalability: </w:t>
      </w:r>
    </w:p>
    <w:p>
      <w:pPr>
        <w:ind w:left="107" w:right="317" w:rightChars="0" w:firstLine="719"/>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be designed with scalability in mind, with a flexible architecture that can handle a large number of users and a growing amount of data.</w:t>
      </w:r>
    </w:p>
    <w:p>
      <w:pPr>
        <w:numPr>
          <w:ilvl w:val="0"/>
          <w:numId w:val="9"/>
        </w:numPr>
        <w:ind w:left="467"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Security and privacy:</w:t>
      </w:r>
      <w:r>
        <w:rPr>
          <w:rFonts w:ascii="Times New Roman" w:hAnsi="Times New Roman" w:cs="Times New Roman"/>
          <w:sz w:val="26"/>
          <w:szCs w:val="26"/>
          <w:highlight w:val="white"/>
        </w:rPr>
        <w:t xml:space="preserve"> </w:t>
      </w:r>
    </w:p>
    <w:p>
      <w:pPr>
        <w:ind w:left="107" w:right="317" w:rightChars="0" w:firstLine="719"/>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be designed with strong security and privacy measures, with encryption and authentication protocols, secure storage of user data, and compliance with relevant regulations.</w:t>
      </w:r>
    </w:p>
    <w:p>
      <w:pPr>
        <w:numPr>
          <w:ilvl w:val="0"/>
          <w:numId w:val="9"/>
        </w:numPr>
        <w:ind w:left="467"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Integration with other systems:</w:t>
      </w:r>
      <w:r>
        <w:rPr>
          <w:rFonts w:ascii="Times New Roman" w:hAnsi="Times New Roman" w:cs="Times New Roman"/>
          <w:sz w:val="26"/>
          <w:szCs w:val="26"/>
          <w:highlight w:val="white"/>
        </w:rPr>
        <w:t xml:space="preserve"> </w:t>
      </w:r>
    </w:p>
    <w:p>
      <w:pPr>
        <w:ind w:left="107" w:right="317" w:rightChars="0" w:firstLine="719"/>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be designed to easily integrate with other transportation provider systems, payment gateways, and third-party services.</w:t>
      </w:r>
    </w:p>
    <w:p>
      <w:pPr>
        <w:numPr>
          <w:ilvl w:val="0"/>
          <w:numId w:val="9"/>
        </w:numPr>
        <w:ind w:left="467" w:right="317" w:rightChars="0"/>
        <w:rPr>
          <w:rFonts w:ascii="Times New Roman" w:hAnsi="Times New Roman" w:cs="Times New Roman"/>
          <w:sz w:val="26"/>
          <w:szCs w:val="26"/>
          <w:highlight w:val="white"/>
        </w:rPr>
      </w:pPr>
      <w:r>
        <w:rPr>
          <w:rFonts w:ascii="Times New Roman" w:hAnsi="Times New Roman" w:cs="Times New Roman"/>
          <w:b/>
          <w:sz w:val="26"/>
          <w:szCs w:val="26"/>
          <w:highlight w:val="white"/>
        </w:rPr>
        <w:t>Analytic and reporting:</w:t>
      </w:r>
      <w:r>
        <w:rPr>
          <w:rFonts w:ascii="Times New Roman" w:hAnsi="Times New Roman" w:cs="Times New Roman"/>
          <w:sz w:val="26"/>
          <w:szCs w:val="26"/>
          <w:highlight w:val="white"/>
        </w:rPr>
        <w:t xml:space="preserve"> </w:t>
      </w:r>
    </w:p>
    <w:p>
      <w:pPr>
        <w:spacing w:after="240"/>
        <w:ind w:left="107" w:right="317" w:rightChars="0" w:firstLine="719"/>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be designed to track user behavior and generate reports and analytics that provide valuable insights to transportation providers.</w:t>
      </w:r>
    </w:p>
    <w:p>
      <w:pPr>
        <w:spacing w:before="240" w:after="240"/>
        <w:ind w:right="317" w:rightChars="0"/>
        <w:rPr>
          <w:rFonts w:ascii="Times New Roman" w:hAnsi="Times New Roman" w:cs="Times New Roman"/>
          <w:sz w:val="24"/>
          <w:szCs w:val="24"/>
          <w:highlight w:val="white"/>
        </w:rPr>
      </w:pPr>
    </w:p>
    <w:p>
      <w:pPr>
        <w:spacing w:before="240" w:after="240"/>
        <w:ind w:right="317" w:rightChars="0"/>
        <w:rPr>
          <w:rFonts w:ascii="Times New Roman" w:hAnsi="Times New Roman" w:cs="Times New Roman"/>
          <w:sz w:val="24"/>
          <w:szCs w:val="24"/>
          <w:highlight w:val="white"/>
        </w:rPr>
      </w:pPr>
    </w:p>
    <w:p>
      <w:pPr>
        <w:spacing w:before="240" w:after="240"/>
        <w:ind w:right="317" w:rightChars="0"/>
        <w:rPr>
          <w:rFonts w:ascii="Times New Roman" w:hAnsi="Times New Roman" w:cs="Times New Roman"/>
          <w:sz w:val="24"/>
          <w:szCs w:val="24"/>
          <w:highlight w:val="white"/>
        </w:rPr>
      </w:pPr>
    </w:p>
    <w:p>
      <w:pPr>
        <w:spacing w:before="240" w:after="240"/>
        <w:ind w:right="317" w:rightChars="0"/>
        <w:rPr>
          <w:rFonts w:ascii="Times New Roman" w:hAnsi="Times New Roman" w:cs="Times New Roman"/>
          <w:sz w:val="24"/>
          <w:szCs w:val="24"/>
          <w:highlight w:val="white"/>
        </w:rPr>
      </w:pPr>
    </w:p>
    <w:p>
      <w:pPr>
        <w:spacing w:before="240" w:after="240"/>
        <w:ind w:right="317" w:rightChars="0"/>
        <w:rPr>
          <w:rFonts w:ascii="Times New Roman" w:hAnsi="Times New Roman" w:cs="Times New Roman"/>
          <w:sz w:val="24"/>
          <w:szCs w:val="24"/>
          <w:highlight w:val="white"/>
        </w:rPr>
      </w:pPr>
    </w:p>
    <w:p>
      <w:pPr>
        <w:pStyle w:val="2"/>
        <w:ind w:right="317" w:rightChars="0"/>
        <w:rPr>
          <w:rFonts w:ascii="Arial Black" w:hAnsi="Arial Black" w:cs="Arial Black"/>
          <w:highlight w:val="white"/>
        </w:rPr>
      </w:pPr>
      <w:r>
        <w:rPr>
          <w:rFonts w:ascii="Arial Black" w:hAnsi="Arial Black" w:cs="Arial Black"/>
        </w:rPr>
        <w:t>5. TECHNOLOGY WE WILL USE</w:t>
      </w:r>
    </w:p>
    <w:p>
      <w:pPr>
        <w:spacing w:before="240" w:after="240"/>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Browsing on the specifications of our system we were able to come out with the most probable technologies we would use for building up the system</w:t>
      </w:r>
    </w:p>
    <w:p>
      <w:pPr>
        <w:spacing w:before="240"/>
        <w:ind w:right="317" w:rightChars="0"/>
        <w:rPr>
          <w:rFonts w:ascii="Arial Black" w:hAnsi="Arial Black" w:cs="Arial Black"/>
          <w:b/>
          <w:sz w:val="24"/>
          <w:szCs w:val="24"/>
          <w:highlight w:val="white"/>
        </w:rPr>
      </w:pPr>
      <w:r>
        <w:rPr>
          <w:rFonts w:ascii="Arial Black" w:hAnsi="Arial Black" w:cs="Arial Black"/>
          <w:b/>
          <w:sz w:val="24"/>
          <w:szCs w:val="24"/>
          <w:highlight w:val="white"/>
        </w:rPr>
        <w:t xml:space="preserve">- Global Positioning System (GPS): </w:t>
      </w:r>
    </w:p>
    <w:p>
      <w:pPr>
        <w:spacing w:after="240"/>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This technology uses satellite signals to determine the user's location. It can be used to provide real-time location updates and track the user's movement.</w:t>
      </w:r>
    </w:p>
    <w:p>
      <w:pPr>
        <w:spacing w:before="240"/>
        <w:ind w:right="317" w:rightChars="0"/>
        <w:rPr>
          <w:rFonts w:ascii="Arial Black" w:hAnsi="Arial Black" w:cs="Arial Black"/>
          <w:b/>
          <w:sz w:val="24"/>
          <w:szCs w:val="24"/>
          <w:highlight w:val="white"/>
        </w:rPr>
      </w:pPr>
      <w:r>
        <w:rPr>
          <w:rFonts w:ascii="Arial Black" w:hAnsi="Arial Black" w:cs="Arial Black"/>
          <w:b/>
          <w:sz w:val="24"/>
          <w:szCs w:val="24"/>
          <w:highlight w:val="white"/>
        </w:rPr>
        <w:t xml:space="preserve">- WiFi and Bluetooth: </w:t>
      </w:r>
    </w:p>
    <w:p>
      <w:pPr>
        <w:spacing w:after="240"/>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These technologies can be used to determine the user's location indoors, where GPS signals may not be available. By using signals from nearby WiFi access points or Bluetooth beacons, the app can estimate the user's location.</w:t>
      </w:r>
    </w:p>
    <w:p>
      <w:pPr>
        <w:spacing w:before="240"/>
        <w:ind w:right="317" w:rightChars="0"/>
        <w:rPr>
          <w:rFonts w:ascii="Arial Black" w:hAnsi="Arial Black" w:cs="Arial Black"/>
          <w:b/>
          <w:sz w:val="24"/>
          <w:szCs w:val="24"/>
          <w:highlight w:val="white"/>
        </w:rPr>
      </w:pPr>
      <w:r>
        <w:rPr>
          <w:rFonts w:ascii="Arial Black" w:hAnsi="Arial Black" w:cs="Arial Black"/>
          <w:b/>
          <w:sz w:val="24"/>
          <w:szCs w:val="24"/>
          <w:highlight w:val="white"/>
        </w:rPr>
        <w:t xml:space="preserve">- Mobile networks: </w:t>
      </w:r>
    </w:p>
    <w:p>
      <w:pPr>
        <w:spacing w:after="240"/>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Mobile network operators can use a technique called triangulation to estimate the user's location based on the strength of the signals received from nearby cell towers.</w:t>
      </w:r>
    </w:p>
    <w:p>
      <w:pPr>
        <w:spacing w:before="240"/>
        <w:ind w:right="317" w:rightChars="0"/>
        <w:rPr>
          <w:rFonts w:ascii="Arial Black" w:hAnsi="Arial Black" w:cs="Arial Black"/>
          <w:sz w:val="24"/>
          <w:szCs w:val="24"/>
          <w:highlight w:val="white"/>
        </w:rPr>
      </w:pPr>
      <w:r>
        <w:rPr>
          <w:rFonts w:ascii="Arial Black" w:hAnsi="Arial Black" w:cs="Arial Black"/>
          <w:b/>
          <w:sz w:val="24"/>
          <w:szCs w:val="24"/>
          <w:highlight w:val="white"/>
        </w:rPr>
        <w:t>- Mapping APIs:</w:t>
      </w:r>
      <w:r>
        <w:rPr>
          <w:rFonts w:ascii="Arial Black" w:hAnsi="Arial Black" w:cs="Arial Black"/>
          <w:sz w:val="24"/>
          <w:szCs w:val="24"/>
          <w:highlight w:val="white"/>
        </w:rPr>
        <w:t xml:space="preserve"> </w:t>
      </w:r>
    </w:p>
    <w:p>
      <w:pPr>
        <w:spacing w:after="240"/>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Mapping APIs, such as Google Maps or Apple Maps, can be integrated into the app to provide a visual representation of the user's location and route.</w:t>
      </w:r>
    </w:p>
    <w:p>
      <w:pPr>
        <w:spacing w:before="240"/>
        <w:ind w:right="317" w:rightChars="0"/>
        <w:rPr>
          <w:rFonts w:ascii="Arial Black" w:hAnsi="Arial Black" w:cs="Arial Black"/>
          <w:sz w:val="24"/>
          <w:szCs w:val="24"/>
          <w:highlight w:val="white"/>
        </w:rPr>
      </w:pPr>
      <w:r>
        <w:rPr>
          <w:rFonts w:ascii="Arial Black" w:hAnsi="Arial Black" w:cs="Arial Black"/>
          <w:b/>
          <w:sz w:val="24"/>
          <w:szCs w:val="24"/>
          <w:highlight w:val="white"/>
        </w:rPr>
        <w:t>- Cloud services:</w:t>
      </w:r>
      <w:r>
        <w:rPr>
          <w:rFonts w:ascii="Arial Black" w:hAnsi="Arial Black" w:cs="Arial Black"/>
          <w:sz w:val="24"/>
          <w:szCs w:val="24"/>
          <w:highlight w:val="white"/>
        </w:rPr>
        <w:t xml:space="preserve"> </w:t>
      </w:r>
    </w:p>
    <w:p>
      <w:pPr>
        <w:spacing w:after="240"/>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Cloud services can be used to store and process location data, as well as to provide real-time updates to other users of the app.</w:t>
      </w:r>
    </w:p>
    <w:p>
      <w:pPr>
        <w:spacing w:before="240"/>
        <w:ind w:right="317" w:rightChars="0"/>
        <w:rPr>
          <w:rFonts w:ascii="Times New Roman" w:hAnsi="Times New Roman" w:cs="Times New Roman"/>
          <w:b/>
          <w:sz w:val="26"/>
          <w:szCs w:val="26"/>
          <w:highlight w:val="white"/>
        </w:rPr>
      </w:pPr>
      <w:r>
        <w:rPr>
          <w:rFonts w:ascii="Times New Roman" w:hAnsi="Times New Roman" w:cs="Times New Roman"/>
          <w:b/>
          <w:sz w:val="26"/>
          <w:szCs w:val="26"/>
          <w:highlight w:val="white"/>
        </w:rPr>
        <w:t>Augmented Reality (AR):</w:t>
      </w:r>
    </w:p>
    <w:p>
      <w:pPr>
        <w:spacing w:after="240"/>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AR technology can be used to overlay real-time location information onto a camera view of the user's surroundings.</w:t>
      </w:r>
    </w:p>
    <w:p>
      <w:pPr>
        <w:spacing w:before="240"/>
        <w:ind w:right="317" w:rightChars="0"/>
        <w:rPr>
          <w:rFonts w:ascii="Times New Roman" w:hAnsi="Times New Roman" w:cs="Times New Roman"/>
          <w:highlight w:val="white"/>
        </w:rPr>
      </w:pPr>
      <w:r>
        <w:rPr>
          <w:rFonts w:ascii="Times New Roman" w:hAnsi="Times New Roman" w:cs="Times New Roman"/>
          <w:b/>
          <w:sz w:val="26"/>
          <w:szCs w:val="26"/>
          <w:highlight w:val="white"/>
        </w:rPr>
        <w:t>Python (Django Framework):</w:t>
      </w:r>
      <w:r>
        <w:rPr>
          <w:rFonts w:ascii="Times New Roman" w:hAnsi="Times New Roman" w:cs="Times New Roman"/>
          <w:highlight w:val="white"/>
        </w:rPr>
        <w:t xml:space="preserve"> </w:t>
      </w:r>
    </w:p>
    <w:p>
      <w:pPr>
        <w:spacing w:after="240"/>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This a python framework that will be used mainly for the backend of our application and it provides the following advantages:</w:t>
      </w:r>
    </w:p>
    <w:p>
      <w:pPr>
        <w:spacing w:before="240" w:line="18" w:lineRule="auto"/>
        <w:ind w:left="720" w:right="317" w:rightChars="0"/>
        <w:rPr>
          <w:rFonts w:ascii="Times New Roman" w:hAnsi="Times New Roman" w:eastAsia="Roboto" w:cs="Times New Roman"/>
          <w:sz w:val="24"/>
          <w:szCs w:val="24"/>
          <w:highlight w:val="white"/>
        </w:rPr>
      </w:pPr>
    </w:p>
    <w:p>
      <w:pPr>
        <w:numPr>
          <w:ilvl w:val="0"/>
          <w:numId w:val="10"/>
        </w:numPr>
        <w:ind w:right="317" w:rightChars="0"/>
        <w:rPr>
          <w:rFonts w:ascii="Times New Roman" w:hAnsi="Times New Roman" w:cs="Times New Roman"/>
          <w:sz w:val="24"/>
          <w:szCs w:val="24"/>
          <w:highlight w:val="white"/>
        </w:rPr>
      </w:pPr>
      <w:r>
        <w:rPr>
          <w:rFonts w:ascii="Times New Roman" w:hAnsi="Times New Roman" w:eastAsia="Roboto" w:cs="Times New Roman"/>
          <w:sz w:val="24"/>
          <w:szCs w:val="24"/>
          <w:highlight w:val="white"/>
        </w:rPr>
        <w:t>Django is Powered by Python</w:t>
      </w:r>
    </w:p>
    <w:p>
      <w:pPr>
        <w:pStyle w:val="11"/>
        <w:numPr>
          <w:ilvl w:val="0"/>
          <w:numId w:val="10"/>
        </w:numPr>
        <w:spacing w:before="0" w:beforeAutospacing="0" w:after="0" w:afterAutospacing="0"/>
        <w:ind w:right="317" w:rightChars="0"/>
        <w:textAlignment w:val="baseline"/>
        <w:rPr>
          <w:color w:val="000000"/>
        </w:rPr>
      </w:pPr>
      <w:r>
        <w:rPr>
          <w:color w:val="000000"/>
        </w:rPr>
        <w:t>Django has the Model View Template Architecture</w:t>
      </w:r>
    </w:p>
    <w:p>
      <w:pPr>
        <w:pStyle w:val="11"/>
        <w:numPr>
          <w:ilvl w:val="0"/>
          <w:numId w:val="10"/>
        </w:numPr>
        <w:spacing w:before="0" w:beforeAutospacing="0" w:after="0" w:afterAutospacing="0"/>
        <w:ind w:right="317" w:rightChars="0"/>
        <w:textAlignment w:val="baseline"/>
        <w:rPr>
          <w:color w:val="000000"/>
        </w:rPr>
      </w:pPr>
      <w:r>
        <w:rPr>
          <w:color w:val="000000"/>
        </w:rPr>
        <w:t>Django is Highly Secure</w:t>
      </w:r>
    </w:p>
    <w:p>
      <w:pPr>
        <w:numPr>
          <w:ilvl w:val="0"/>
          <w:numId w:val="10"/>
        </w:numPr>
        <w:ind w:right="317" w:rightChars="0"/>
        <w:rPr>
          <w:rFonts w:ascii="Times New Roman" w:hAnsi="Times New Roman" w:cs="Times New Roman"/>
          <w:sz w:val="24"/>
          <w:szCs w:val="24"/>
          <w:highlight w:val="white"/>
        </w:rPr>
      </w:pPr>
      <w:r>
        <w:rPr>
          <w:rFonts w:ascii="Times New Roman" w:hAnsi="Times New Roman" w:eastAsia="Roboto" w:cs="Times New Roman"/>
          <w:sz w:val="24"/>
          <w:szCs w:val="24"/>
          <w:highlight w:val="white"/>
        </w:rPr>
        <w:t>Django Provides a Default Admin Panel</w:t>
      </w:r>
    </w:p>
    <w:p>
      <w:pPr>
        <w:numPr>
          <w:ilvl w:val="0"/>
          <w:numId w:val="10"/>
        </w:numPr>
        <w:ind w:right="317" w:rightChars="0"/>
        <w:rPr>
          <w:rFonts w:ascii="Times New Roman" w:hAnsi="Times New Roman" w:cs="Times New Roman"/>
          <w:sz w:val="24"/>
          <w:szCs w:val="24"/>
          <w:highlight w:val="white"/>
        </w:rPr>
      </w:pPr>
      <w:r>
        <w:rPr>
          <w:rFonts w:ascii="Times New Roman" w:hAnsi="Times New Roman" w:eastAsia="Roboto" w:cs="Times New Roman"/>
          <w:sz w:val="24"/>
          <w:szCs w:val="24"/>
          <w:highlight w:val="white"/>
        </w:rPr>
        <w:t>Django has a Great Set of Libraries</w:t>
      </w:r>
    </w:p>
    <w:p>
      <w:pPr>
        <w:numPr>
          <w:ilvl w:val="0"/>
          <w:numId w:val="10"/>
        </w:numPr>
        <w:ind w:right="317" w:rightChars="0"/>
        <w:rPr>
          <w:rFonts w:ascii="Times New Roman" w:hAnsi="Times New Roman" w:cs="Times New Roman"/>
          <w:sz w:val="24"/>
          <w:szCs w:val="24"/>
          <w:highlight w:val="white"/>
        </w:rPr>
      </w:pPr>
      <w:r>
        <w:rPr>
          <w:rFonts w:ascii="Times New Roman" w:hAnsi="Times New Roman" w:eastAsia="Roboto" w:cs="Times New Roman"/>
          <w:sz w:val="24"/>
          <w:szCs w:val="24"/>
          <w:highlight w:val="white"/>
        </w:rPr>
        <w:t>Django is Good for Search Engine Optimization (SEO)</w:t>
      </w:r>
    </w:p>
    <w:p>
      <w:pPr>
        <w:numPr>
          <w:ilvl w:val="0"/>
          <w:numId w:val="10"/>
        </w:numPr>
        <w:spacing w:after="240"/>
        <w:ind w:right="317" w:rightChars="0"/>
        <w:rPr>
          <w:rFonts w:ascii="Times New Roman" w:hAnsi="Times New Roman" w:cs="Times New Roman"/>
          <w:sz w:val="24"/>
          <w:szCs w:val="24"/>
          <w:highlight w:val="white"/>
        </w:rPr>
      </w:pPr>
      <w:r>
        <w:rPr>
          <w:rFonts w:ascii="Times New Roman" w:hAnsi="Times New Roman" w:eastAsia="Roboto" w:cs="Times New Roman"/>
          <w:sz w:val="24"/>
          <w:szCs w:val="24"/>
          <w:highlight w:val="white"/>
        </w:rPr>
        <w:t>Django Provides Object Relational Mapper(ORM)</w:t>
      </w:r>
    </w:p>
    <w:p>
      <w:pPr>
        <w:spacing w:before="240" w:after="140" w:line="18" w:lineRule="auto"/>
        <w:ind w:right="317" w:rightChars="0"/>
        <w:rPr>
          <w:rFonts w:ascii="Times New Roman" w:hAnsi="Times New Roman" w:eastAsia="Roboto" w:cs="Times New Roman"/>
          <w:highlight w:val="white"/>
        </w:rPr>
      </w:pPr>
      <w:r>
        <w:rPr>
          <w:rFonts w:ascii="Times New Roman" w:hAnsi="Times New Roman" w:eastAsia="Roboto" w:cs="Times New Roman"/>
          <w:highlight w:val="white"/>
        </w:rPr>
        <w:br w:type="textWrapping"/>
      </w:r>
    </w:p>
    <w:p>
      <w:pPr>
        <w:spacing w:before="240" w:after="240"/>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html,</w:t>
      </w:r>
      <w:r>
        <w:rPr>
          <w:rFonts w:ascii="Times New Roman" w:hAnsi="Times New Roman" w:cs="Times New Roman"/>
          <w:b/>
          <w:sz w:val="24"/>
          <w:szCs w:val="24"/>
          <w:highlight w:val="white"/>
          <w:lang w:val="zh-CN"/>
        </w:rPr>
        <w:t xml:space="preserve"> </w:t>
      </w:r>
      <w:r>
        <w:rPr>
          <w:rFonts w:ascii="Times New Roman" w:hAnsi="Times New Roman" w:cs="Times New Roman"/>
          <w:b/>
          <w:sz w:val="24"/>
          <w:szCs w:val="24"/>
          <w:highlight w:val="white"/>
        </w:rPr>
        <w:t>css,</w:t>
      </w:r>
      <w:r>
        <w:rPr>
          <w:rFonts w:ascii="Times New Roman" w:hAnsi="Times New Roman" w:cs="Times New Roman"/>
          <w:b/>
          <w:sz w:val="24"/>
          <w:szCs w:val="24"/>
          <w:highlight w:val="white"/>
          <w:lang w:val="zh-CN"/>
        </w:rPr>
        <w:t xml:space="preserve"> </w:t>
      </w:r>
      <w:r>
        <w:rPr>
          <w:rFonts w:ascii="Times New Roman" w:hAnsi="Times New Roman" w:cs="Times New Roman"/>
          <w:b/>
          <w:sz w:val="24"/>
          <w:szCs w:val="24"/>
          <w:highlight w:val="white"/>
        </w:rPr>
        <w:t xml:space="preserve">Javascript: </w:t>
      </w:r>
      <w:r>
        <w:rPr>
          <w:rFonts w:ascii="Times New Roman" w:hAnsi="Times New Roman" w:cs="Times New Roman"/>
          <w:sz w:val="24"/>
          <w:szCs w:val="24"/>
          <w:highlight w:val="white"/>
        </w:rPr>
        <w:t>These are languages that would be used for the front end  and user interface implementation of the system.</w:t>
      </w:r>
    </w:p>
    <w:p>
      <w:pPr>
        <w:spacing w:before="240" w:after="240"/>
        <w:ind w:right="317" w:rightChars="0"/>
        <w:rPr>
          <w:rFonts w:ascii="Times New Roman" w:hAnsi="Times New Roman" w:cs="Times New Roman"/>
          <w:sz w:val="24"/>
          <w:szCs w:val="24"/>
          <w:highlight w:val="white"/>
        </w:rPr>
      </w:pPr>
      <w:r>
        <w:rPr>
          <w:rFonts w:ascii="Times New Roman" w:hAnsi="Times New Roman" w:cs="Times New Roman"/>
          <w:b/>
          <w:sz w:val="24"/>
          <w:szCs w:val="24"/>
          <w:highlight w:val="white"/>
        </w:rPr>
        <w:t xml:space="preserve">MySQL: </w:t>
      </w:r>
      <w:r>
        <w:rPr>
          <w:rFonts w:ascii="Times New Roman" w:hAnsi="Times New Roman" w:cs="Times New Roman"/>
          <w:sz w:val="24"/>
          <w:szCs w:val="24"/>
          <w:highlight w:val="white"/>
        </w:rPr>
        <w:t>This is the language that will be use to store our data in the database of the system</w:t>
      </w:r>
    </w:p>
    <w:p>
      <w:pPr>
        <w:spacing w:before="240" w:after="140" w:line="18" w:lineRule="auto"/>
        <w:ind w:right="317" w:rightChars="0"/>
        <w:rPr>
          <w:rFonts w:ascii="Times New Roman" w:hAnsi="Times New Roman" w:cs="Times New Roman"/>
          <w:highlight w:val="white"/>
        </w:rPr>
      </w:pPr>
    </w:p>
    <w:p>
      <w:pPr>
        <w:pStyle w:val="2"/>
        <w:spacing w:after="0"/>
        <w:ind w:right="317" w:rightChars="0"/>
        <w:rPr>
          <w:rFonts w:ascii="Arial Black" w:hAnsi="Arial Black" w:cs="Times New Roman"/>
        </w:rPr>
      </w:pPr>
      <w:bookmarkStart w:id="12" w:name="_4pvmjcv1eajx" w:colFirst="0" w:colLast="0"/>
      <w:bookmarkEnd w:id="12"/>
      <w:r>
        <w:rPr>
          <w:rFonts w:ascii="Arial Black" w:hAnsi="Arial Black" w:cs="Times New Roman"/>
        </w:rPr>
        <w:t>6. Legal and Compliance Requirement</w:t>
      </w:r>
    </w:p>
    <w:p>
      <w:pPr>
        <w:spacing w:line="18" w:lineRule="auto"/>
        <w:ind w:right="317" w:rightChars="0"/>
        <w:rPr>
          <w:rFonts w:ascii="Times New Roman" w:hAnsi="Times New Roman" w:cs="Times New Roman"/>
          <w:highlight w:val="white"/>
        </w:rPr>
      </w:pPr>
    </w:p>
    <w:p>
      <w:pPr>
        <w:spacing w:before="360" w:line="18" w:lineRule="auto"/>
        <w:ind w:right="317" w:rightChars="0" w:firstLine="720"/>
        <w:rPr>
          <w:rFonts w:ascii="Times New Roman" w:hAnsi="Times New Roman" w:cs="Times New Roman"/>
          <w:sz w:val="24"/>
          <w:szCs w:val="24"/>
          <w:highlight w:val="white"/>
        </w:rPr>
      </w:pPr>
      <w:r>
        <w:rPr>
          <w:rFonts w:ascii="Times New Roman" w:hAnsi="Times New Roman" w:cs="Times New Roman"/>
          <w:sz w:val="24"/>
          <w:szCs w:val="24"/>
          <w:highlight w:val="white"/>
        </w:rPr>
        <w:t>Here are some potential legal and compliance requirements for a</w:t>
      </w:r>
    </w:p>
    <w:p>
      <w:pPr>
        <w:spacing w:before="240" w:after="140" w:line="18" w:lineRule="auto"/>
        <w:ind w:right="317" w:rightChars="0"/>
        <w:rPr>
          <w:rFonts w:ascii="Times New Roman" w:hAnsi="Times New Roman" w:cs="Times New Roman"/>
          <w:sz w:val="24"/>
          <w:szCs w:val="24"/>
          <w:highlight w:val="white"/>
        </w:rPr>
      </w:pPr>
      <w:r>
        <w:rPr>
          <w:rFonts w:ascii="Times New Roman" w:hAnsi="Times New Roman" w:cs="Times New Roman"/>
          <w:sz w:val="24"/>
          <w:szCs w:val="24"/>
          <w:highlight w:val="white"/>
        </w:rPr>
        <w:t>passenger positioning system :</w:t>
      </w:r>
    </w:p>
    <w:p>
      <w:pPr>
        <w:numPr>
          <w:ilvl w:val="0"/>
          <w:numId w:val="11"/>
        </w:numPr>
        <w:spacing w:before="240"/>
        <w:ind w:right="317" w:rightChars="0"/>
        <w:rPr>
          <w:rFonts w:ascii="Times New Roman" w:hAnsi="Times New Roman" w:cs="Times New Roman"/>
          <w:highlight w:val="white"/>
        </w:rPr>
      </w:pPr>
      <w:r>
        <w:rPr>
          <w:rFonts w:ascii="Arial Black" w:hAnsi="Arial Black" w:cs="Arial Black"/>
          <w:highlight w:val="white"/>
        </w:rPr>
        <w:t>Data privacy regulations:</w:t>
      </w:r>
      <w:r>
        <w:rPr>
          <w:rFonts w:ascii="Times New Roman" w:hAnsi="Times New Roman" w:cs="Times New Roman"/>
          <w:highlight w:val="white"/>
        </w:rPr>
        <w:t xml:space="preserve">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comply with data privacy regulations, such as GDPR or CCPA, to protect the privacy of users' personal data.</w:t>
      </w:r>
    </w:p>
    <w:p>
      <w:pPr>
        <w:numPr>
          <w:ilvl w:val="0"/>
          <w:numId w:val="11"/>
        </w:numPr>
        <w:ind w:right="317" w:rightChars="0"/>
        <w:rPr>
          <w:rFonts w:ascii="Times New Roman" w:hAnsi="Times New Roman" w:cs="Times New Roman"/>
          <w:highlight w:val="white"/>
        </w:rPr>
      </w:pPr>
      <w:r>
        <w:rPr>
          <w:rFonts w:ascii="Arial Black" w:hAnsi="Arial Black" w:cs="Arial Black"/>
          <w:highlight w:val="white"/>
        </w:rPr>
        <w:t>Payment processing regulations:</w:t>
      </w:r>
      <w:r>
        <w:rPr>
          <w:rFonts w:ascii="Times New Roman" w:hAnsi="Times New Roman" w:cs="Times New Roman"/>
          <w:highlight w:val="white"/>
        </w:rPr>
        <w:t xml:space="preserve">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comply with payment processing regulations, such as PCI DSS, to ensure the security of payment transactions.</w:t>
      </w:r>
    </w:p>
    <w:p>
      <w:pPr>
        <w:numPr>
          <w:ilvl w:val="0"/>
          <w:numId w:val="11"/>
        </w:numPr>
        <w:ind w:right="317" w:rightChars="0"/>
        <w:rPr>
          <w:rFonts w:ascii="Arial Black" w:hAnsi="Arial Black" w:cs="Arial Black"/>
          <w:highlight w:val="white"/>
        </w:rPr>
      </w:pPr>
      <w:r>
        <w:rPr>
          <w:rFonts w:ascii="Arial Black" w:hAnsi="Arial Black" w:cs="Arial Black"/>
          <w:highlight w:val="white"/>
        </w:rPr>
        <w:t xml:space="preserve">Intellectual property rights: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system should comply with intellectual property rights, such as copyright and trademark laws, to avoid infringing on the rights of others.</w:t>
      </w:r>
    </w:p>
    <w:p>
      <w:pPr>
        <w:numPr>
          <w:ilvl w:val="0"/>
          <w:numId w:val="11"/>
        </w:numPr>
        <w:ind w:right="317" w:rightChars="0"/>
        <w:rPr>
          <w:rFonts w:ascii="Arial Black" w:hAnsi="Arial Black" w:cs="Arial Black"/>
          <w:highlight w:val="white"/>
        </w:rPr>
      </w:pPr>
      <w:r>
        <w:rPr>
          <w:rFonts w:ascii="Arial Black" w:hAnsi="Arial Black" w:cs="Arial Black"/>
          <w:highlight w:val="white"/>
        </w:rPr>
        <w:t xml:space="preserve">Liability and insurance: </w:t>
      </w:r>
    </w:p>
    <w:p>
      <w:pPr>
        <w:ind w:left="360" w:right="317" w:rightChars="0" w:firstLine="716"/>
        <w:rPr>
          <w:rFonts w:ascii="Times New Roman" w:hAnsi="Times New Roman" w:cs="Times New Roman"/>
          <w:sz w:val="24"/>
          <w:szCs w:val="24"/>
          <w:highlight w:val="white"/>
        </w:rPr>
      </w:pPr>
      <w:r>
        <w:rPr>
          <w:rFonts w:ascii="Times New Roman" w:hAnsi="Times New Roman" w:cs="Times New Roman"/>
          <w:sz w:val="24"/>
          <w:szCs w:val="24"/>
          <w:highlight w:val="white"/>
        </w:rPr>
        <w:t>The transportation provider should ensure that they have liability insurance coverage for accidents and incidents that may occur during transportation services provided through the system.</w:t>
      </w:r>
    </w:p>
    <w:p>
      <w:pPr>
        <w:numPr>
          <w:ilvl w:val="0"/>
          <w:numId w:val="11"/>
        </w:numPr>
        <w:ind w:right="317" w:rightChars="0"/>
        <w:rPr>
          <w:rFonts w:ascii="Times New Roman" w:hAnsi="Times New Roman" w:cs="Times New Roman"/>
          <w:sz w:val="24"/>
          <w:szCs w:val="24"/>
        </w:rPr>
      </w:pPr>
      <w:r>
        <w:rPr>
          <w:rFonts w:ascii="Arial Black" w:hAnsi="Arial Black" w:cs="Arial Black"/>
        </w:rPr>
        <w:t>Tax and regulatory compliance:</w:t>
      </w:r>
      <w:r>
        <w:rPr>
          <w:rFonts w:ascii="Times New Roman" w:hAnsi="Times New Roman" w:cs="Times New Roman"/>
          <w:sz w:val="24"/>
          <w:szCs w:val="24"/>
        </w:rPr>
        <w:t xml:space="preserve"> </w:t>
      </w:r>
    </w:p>
    <w:p>
      <w:pPr>
        <w:ind w:left="360" w:right="317" w:rightChars="0" w:firstLine="716"/>
        <w:rPr>
          <w:rFonts w:ascii="Times New Roman" w:hAnsi="Times New Roman" w:cs="Times New Roman"/>
          <w:sz w:val="24"/>
          <w:szCs w:val="24"/>
        </w:rPr>
      </w:pPr>
      <w:r>
        <w:rPr>
          <w:rFonts w:ascii="Times New Roman" w:hAnsi="Times New Roman" w:cs="Times New Roman"/>
          <w:sz w:val="24"/>
          <w:szCs w:val="24"/>
        </w:rPr>
        <w:t>The transportation provider should comply with applicable tax and regulatory requirements, such as obtaining necessary permits and licenses.</w:t>
      </w:r>
    </w:p>
    <w:p>
      <w:pPr>
        <w:numPr>
          <w:ilvl w:val="0"/>
          <w:numId w:val="11"/>
        </w:numPr>
        <w:ind w:right="317" w:rightChars="0"/>
        <w:rPr>
          <w:rFonts w:ascii="Arial Black" w:hAnsi="Arial Black" w:cs="Arial Black"/>
        </w:rPr>
      </w:pPr>
      <w:r>
        <w:rPr>
          <w:rFonts w:ascii="Arial Black" w:hAnsi="Arial Black" w:cs="Arial Black"/>
        </w:rPr>
        <w:t xml:space="preserve">Security and fraud prevention: </w:t>
      </w:r>
    </w:p>
    <w:p>
      <w:pPr>
        <w:ind w:left="360" w:right="317" w:rightChars="0" w:firstLine="716"/>
        <w:rPr>
          <w:rFonts w:ascii="Times New Roman" w:hAnsi="Times New Roman" w:cs="Times New Roman"/>
          <w:sz w:val="24"/>
          <w:szCs w:val="24"/>
        </w:rPr>
      </w:pPr>
      <w:r>
        <w:rPr>
          <w:rFonts w:ascii="Times New Roman" w:hAnsi="Times New Roman" w:cs="Times New Roman"/>
          <w:sz w:val="24"/>
          <w:szCs w:val="24"/>
        </w:rPr>
        <w:t>The system should have security measures in place to prevent fraud and protect against security breaches, such as implementing encryption, two-factor authentication, and monitoring for suspicious activity.</w:t>
      </w:r>
    </w:p>
    <w:p>
      <w:pPr>
        <w:numPr>
          <w:ilvl w:val="0"/>
          <w:numId w:val="11"/>
        </w:numPr>
        <w:ind w:right="317" w:rightChars="0"/>
        <w:rPr>
          <w:rFonts w:ascii="Arial Black" w:hAnsi="Arial Black" w:cs="Arial Black"/>
        </w:rPr>
      </w:pPr>
      <w:r>
        <w:rPr>
          <w:rFonts w:ascii="Arial Black" w:hAnsi="Arial Black" w:cs="Arial Black"/>
        </w:rPr>
        <w:t xml:space="preserve">Consumer protection laws: </w:t>
      </w:r>
    </w:p>
    <w:p>
      <w:pPr>
        <w:ind w:left="360" w:right="317" w:rightChars="0" w:firstLine="716"/>
        <w:rPr>
          <w:rFonts w:ascii="Times New Roman" w:hAnsi="Times New Roman" w:cs="Times New Roman"/>
          <w:sz w:val="24"/>
          <w:szCs w:val="24"/>
        </w:rPr>
      </w:pPr>
      <w:r>
        <w:rPr>
          <w:rFonts w:ascii="Times New Roman" w:hAnsi="Times New Roman" w:cs="Times New Roman"/>
          <w:sz w:val="24"/>
          <w:szCs w:val="24"/>
        </w:rPr>
        <w:t>The system should comply with consumer protection laws, such as the Federal Trade Commission Act, to ensure that users are not subjected to deceptive or unfair practices.</w:t>
      </w:r>
    </w:p>
    <w:p>
      <w:pPr>
        <w:numPr>
          <w:ilvl w:val="0"/>
          <w:numId w:val="11"/>
        </w:numPr>
        <w:ind w:right="317" w:rightChars="0"/>
        <w:rPr>
          <w:rFonts w:ascii="Arial Black" w:hAnsi="Arial Black" w:cs="Arial Black"/>
        </w:rPr>
      </w:pPr>
      <w:r>
        <w:rPr>
          <w:rFonts w:ascii="Arial Black" w:hAnsi="Arial Black" w:cs="Arial Black"/>
        </w:rPr>
        <w:t xml:space="preserve">Dispute resolution: </w:t>
      </w:r>
    </w:p>
    <w:p>
      <w:pPr>
        <w:ind w:left="360" w:right="317" w:rightChars="0" w:firstLine="716"/>
        <w:rPr>
          <w:rFonts w:ascii="Times New Roman" w:hAnsi="Times New Roman" w:cs="Times New Roman"/>
          <w:sz w:val="24"/>
          <w:szCs w:val="24"/>
        </w:rPr>
      </w:pPr>
      <w:r>
        <w:rPr>
          <w:rFonts w:ascii="Times New Roman" w:hAnsi="Times New Roman" w:cs="Times New Roman"/>
          <w:sz w:val="24"/>
          <w:szCs w:val="24"/>
        </w:rPr>
        <w:t>The system should have a dispute resolution process in place to address any disputes that may arise between the transportation provider and users.</w:t>
      </w:r>
    </w:p>
    <w:p>
      <w:pPr>
        <w:ind w:right="317" w:rightChars="0"/>
        <w:rPr>
          <w:rFonts w:ascii="Times New Roman" w:hAnsi="Times New Roman" w:cs="Times New Roman"/>
          <w:b/>
          <w:sz w:val="24"/>
          <w:szCs w:val="24"/>
          <w:highlight w:val="white"/>
        </w:rPr>
      </w:pPr>
    </w:p>
    <w:p>
      <w:pPr>
        <w:pStyle w:val="2"/>
        <w:ind w:right="317" w:rightChars="0"/>
        <w:rPr>
          <w:rFonts w:ascii="Arial Black" w:hAnsi="Arial Black" w:cs="Arial Black"/>
        </w:rPr>
      </w:pPr>
      <w:bookmarkStart w:id="13" w:name="_mduwzp7cwt3v" w:colFirst="0" w:colLast="0"/>
      <w:bookmarkEnd w:id="13"/>
      <w:r>
        <w:rPr>
          <w:rFonts w:ascii="Arial Black" w:hAnsi="Arial Black" w:cs="Arial Black"/>
        </w:rPr>
        <w:t>7. Conclusion</w:t>
      </w:r>
    </w:p>
    <w:p>
      <w:pPr>
        <w:ind w:right="317" w:rightChars="0" w:firstLine="720"/>
        <w:rPr>
          <w:rFonts w:ascii="Times New Roman" w:hAnsi="Times New Roman" w:cs="Times New Roman"/>
          <w:sz w:val="24"/>
          <w:szCs w:val="24"/>
        </w:rPr>
      </w:pPr>
      <w:r>
        <w:rPr>
          <w:rFonts w:ascii="Times New Roman" w:hAnsi="Times New Roman" w:cs="Times New Roman"/>
          <w:sz w:val="24"/>
          <w:szCs w:val="24"/>
        </w:rPr>
        <w:t>The passenger positioning system app is an essential technology that can improve the travel experience for passengers and drivers.</w:t>
      </w:r>
    </w:p>
    <w:p>
      <w:pPr>
        <w:ind w:right="317" w:rightChars="0"/>
        <w:rPr>
          <w:rFonts w:ascii="Times New Roman" w:hAnsi="Times New Roman" w:cs="Times New Roman"/>
          <w:sz w:val="24"/>
          <w:szCs w:val="24"/>
        </w:rPr>
      </w:pPr>
      <w:r>
        <w:rPr>
          <w:rFonts w:ascii="Times New Roman" w:hAnsi="Times New Roman" w:cs="Times New Roman"/>
          <w:sz w:val="24"/>
          <w:szCs w:val="24"/>
        </w:rPr>
        <w:t xml:space="preserve">The app should be accurate, reliable, user-friendly, secure, and cost-effective. </w:t>
      </w:r>
    </w:p>
    <w:p>
      <w:pPr>
        <w:ind w:right="317" w:rightChars="0"/>
        <w:rPr>
          <w:rFonts w:ascii="Times New Roman" w:hAnsi="Times New Roman" w:cs="Times New Roman"/>
          <w:highlight w:val="white"/>
        </w:rPr>
      </w:pPr>
    </w:p>
    <w:p>
      <w:pPr>
        <w:ind w:right="317" w:rightChars="0"/>
        <w:rPr>
          <w:rFonts w:ascii="Times New Roman" w:hAnsi="Times New Roman" w:cs="Times New Roman"/>
          <w:highlight w:val="white"/>
        </w:rPr>
      </w:pPr>
      <w:r>
        <w:rPr>
          <w:rFonts w:ascii="Times New Roman" w:hAnsi="Times New Roman" w:cs="Times New Roman"/>
          <w:highlight w:val="white"/>
        </w:rPr>
        <w:t xml:space="preserve"> </w:t>
      </w:r>
    </w:p>
    <w:p>
      <w:pPr>
        <w:ind w:right="317" w:rightChars="0"/>
        <w:rPr>
          <w:rFonts w:ascii="Times New Roman" w:hAnsi="Times New Roman" w:cs="Times New Roman"/>
          <w:highlight w:val="white"/>
        </w:rPr>
      </w:pPr>
    </w:p>
    <w:p>
      <w:pPr>
        <w:ind w:right="317" w:rightChars="0"/>
        <w:rPr>
          <w:rFonts w:ascii="Times New Roman" w:hAnsi="Times New Roman" w:cs="Times New Roman"/>
          <w:highlight w:val="whit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9"/>
  </w:num>
  <w:num w:numId="4">
    <w:abstractNumId w:val="2"/>
  </w:num>
  <w:num w:numId="5">
    <w:abstractNumId w:val="1"/>
  </w:num>
  <w:num w:numId="6">
    <w:abstractNumId w:val="6"/>
  </w:num>
  <w:num w:numId="7">
    <w:abstractNumId w:val="7"/>
  </w:num>
  <w:num w:numId="8">
    <w:abstractNumId w:val="0"/>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EA"/>
    <w:rsid w:val="000918FB"/>
    <w:rsid w:val="00295413"/>
    <w:rsid w:val="002E06CB"/>
    <w:rsid w:val="00425B44"/>
    <w:rsid w:val="004612BB"/>
    <w:rsid w:val="00997E05"/>
    <w:rsid w:val="00B84570"/>
    <w:rsid w:val="00B851EA"/>
    <w:rsid w:val="00F27225"/>
    <w:rsid w:val="2CA8567F"/>
    <w:rsid w:val="37804D44"/>
    <w:rsid w:val="6EB901F6"/>
    <w:rsid w:val="78BA1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0"/>
    <w:pPr>
      <w:keepNext/>
      <w:keepLines/>
      <w:spacing w:after="60"/>
      <w:jc w:val="both"/>
    </w:pPr>
    <w:rPr>
      <w:sz w:val="52"/>
      <w:szCs w:val="52"/>
    </w:rPr>
  </w:style>
  <w:style w:type="table" w:customStyle="1" w:styleId="14">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package" Target="embeddings/Document1.docx"/><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12</Pages>
  <Words>2418</Words>
  <Characters>13788</Characters>
  <Lines>114</Lines>
  <Paragraphs>32</Paragraphs>
  <TotalTime>22</TotalTime>
  <ScaleCrop>false</ScaleCrop>
  <LinksUpToDate>false</LinksUpToDate>
  <CharactersWithSpaces>16174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2023-04-14T12:43:00Z</dcterms:created>
  <dc:creator>BOSS</dc:creator>
  <cp:lastModifiedBy>BOSS</cp:lastModifiedBy>
  <dcterms:modified xsi:type="dcterms:W3CDTF">2023-04-14T18:03:21Z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EE4522E729AC430B84DD9B40EA604EF8</vt:lpwstr>
  </property>
</Properties>
</file>